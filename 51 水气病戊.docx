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00:00:02,660 --&gt; 00:00:05,540</w:t>
        <w:br/>
        <w:t>好各位师友同仁啊</w:t>
        <w:br/>
        <w:br/>
        <w:t>2</w:t>
        <w:br/>
        <w:t>00:00:05,580 --&gt; 00:00:07,740</w:t>
        <w:br/>
        <w:t>那么咱们接着聊咱们的金匮</w:t>
        <w:br/>
        <w:br/>
        <w:t>3</w:t>
        <w:br/>
        <w:t>00:00:07,740 --&gt; 00:00:10,680</w:t>
        <w:br/>
        <w:t>要略呃，承接上次呢</w:t>
        <w:br/>
        <w:br/>
        <w:t>4</w:t>
        <w:br/>
        <w:t>00:00:10,760 --&gt; 00:00:14,880</w:t>
        <w:br/>
        <w:t>那么我们还是接着聊这个水汽的部分啊</w:t>
        <w:br/>
        <w:br/>
        <w:t>5</w:t>
        <w:br/>
        <w:t>00:00:14,960 --&gt; 00:00:17,720</w:t>
        <w:br/>
        <w:t>接着聊这水汽的部分，还有最后一讲</w:t>
        <w:br/>
        <w:br/>
        <w:t>6</w:t>
        <w:br/>
        <w:t>00:00:21,440 --&gt; 00:00:23,120</w:t>
        <w:br/>
        <w:t>呃29条</w:t>
        <w:br/>
        <w:br/>
        <w:t>7</w:t>
        <w:br/>
        <w:t>00:00:24,840 --&gt; 00:00:26,280</w:t>
        <w:br/>
        <w:t>原文，第29条</w:t>
        <w:br/>
        <w:br/>
        <w:t>8</w:t>
        <w:br/>
        <w:t>00:00:29,440 --&gt; 00:00:32,520</w:t>
        <w:br/>
        <w:t>皇汉之病啊这一部分原文呢</w:t>
        <w:br/>
        <w:br/>
        <w:t>9</w:t>
        <w:br/>
        <w:t>00:00:33,200 --&gt; 00:00:35,000</w:t>
        <w:br/>
        <w:t>呃，方子比较简单</w:t>
        <w:br/>
        <w:br/>
        <w:t>10</w:t>
        <w:br/>
        <w:t>00:00:35,520 --&gt; 00:00:39,920</w:t>
        <w:br/>
        <w:t>最后结尾缀了一张桂枝黄芪汤啊</w:t>
        <w:br/>
        <w:br/>
        <w:t>11</w:t>
        <w:br/>
        <w:t>00:00:41,760 --&gt; 00:00:43,800</w:t>
        <w:br/>
        <w:t>但是这个方呃方的条文啊</w:t>
        <w:br/>
        <w:br/>
        <w:t>12</w:t>
        <w:br/>
        <w:t>00:00:43,840 --&gt; 00:00:45,920</w:t>
        <w:br/>
        <w:t>相对来说文字简单</w:t>
        <w:br/>
        <w:br/>
        <w:t>13</w:t>
        <w:br/>
        <w:t>00:00:46,400 --&gt; 00:00:48,680</w:t>
        <w:br/>
        <w:t>但是意思呢，比较错杂啊</w:t>
        <w:br/>
        <w:br/>
        <w:t>14</w:t>
        <w:br/>
        <w:t>00:00:49,150 --&gt; 00:00:51,510</w:t>
        <w:br/>
        <w:t>咱们金匮之中每每有类似的地方</w:t>
        <w:br/>
        <w:br/>
        <w:t>15</w:t>
        <w:br/>
        <w:t>00:00:51,910 --&gt; 00:00:52,110</w:t>
        <w:br/>
        <w:t>呃</w:t>
        <w:br/>
        <w:br/>
        <w:t>16</w:t>
        <w:br/>
        <w:t>00:00:52,110 --&gt; 00:00:56,380</w:t>
        <w:br/>
        <w:t>那包括我们下头第30条，情况也相似</w:t>
        <w:br/>
        <w:br/>
        <w:t>17</w:t>
        <w:br/>
        <w:t>00:00:56,700 --&gt; 00:00:57,860</w:t>
        <w:br/>
        <w:t>不难啊</w:t>
        <w:br/>
        <w:br/>
        <w:t>18</w:t>
        <w:br/>
        <w:t>00:00:57,860 --&gt; 00:00:59,300</w:t>
        <w:br/>
        <w:t>但是他讲的概念呢</w:t>
        <w:br/>
        <w:br/>
        <w:t>19</w:t>
        <w:br/>
        <w:t>00:00:59,460 --&gt; 00:01:01,300</w:t>
        <w:br/>
        <w:t>比较呃，比较杂乱</w:t>
        <w:br/>
        <w:br/>
        <w:t>20</w:t>
        <w:br/>
        <w:t>00:01:01,740 --&gt; 00:01:04,860</w:t>
        <w:br/>
        <w:t>所以这块我们就只要把它梳理清楚的啊</w:t>
        <w:br/>
        <w:br/>
        <w:t>21</w:t>
        <w:br/>
        <w:t>00:01:05,060 --&gt; 00:01:06,300</w:t>
        <w:br/>
        <w:t>就没有什么问题了</w:t>
        <w:br/>
        <w:br/>
        <w:t>22</w:t>
        <w:br/>
        <w:t>00:01:07,370 --&gt; 00:01:09,850</w:t>
        <w:br/>
        <w:t>那么这一个部分讲了什么呢</w:t>
        <w:br/>
        <w:br/>
        <w:t>23</w:t>
        <w:br/>
        <w:t>00:01:11,370 --&gt; 00:01:12,450</w:t>
        <w:br/>
        <w:t>说了四个概念</w:t>
        <w:br/>
        <w:br/>
        <w:t>24</w:t>
        <w:br/>
        <w:t>00:01:13,670 --&gt; 00:01:13,870</w:t>
        <w:br/>
        <w:t>呃</w:t>
        <w:br/>
        <w:br/>
        <w:t>25</w:t>
        <w:br/>
        <w:t>00:01:14,270 --&gt; 00:01:19,870</w:t>
        <w:br/>
        <w:t>历劫、劳气、恶疮和皇汉啊</w:t>
        <w:br/>
        <w:br/>
        <w:t>26</w:t>
        <w:br/>
        <w:t>00:01:20,700 --&gt; 00:01:21,620</w:t>
        <w:br/>
        <w:t>那么这四个呢</w:t>
        <w:br/>
        <w:br/>
        <w:t>27</w:t>
        <w:br/>
        <w:t>00:01:21,620 --&gt; 00:01:25,700</w:t>
        <w:br/>
        <w:t>实际上又彼此之间，我们讲叫一元</w:t>
        <w:br/>
        <w:br/>
        <w:t>28</w:t>
        <w:br/>
        <w:t>00:01:25,740 --&gt; 00:01:26,820</w:t>
        <w:br/>
        <w:t>而四齐啊</w:t>
        <w:br/>
        <w:br/>
        <w:t>29</w:t>
        <w:br/>
        <w:t>00:01:26,820 --&gt; 00:01:30,700</w:t>
        <w:br/>
        <w:t>本身它的这个道理核心是一个，呃</w:t>
        <w:br/>
        <w:br/>
        <w:t>30</w:t>
        <w:br/>
        <w:t>00:01:30,780 --&gt; 00:01:31,740</w:t>
        <w:br/>
        <w:t>只是转归不同</w:t>
        <w:br/>
        <w:br/>
        <w:t>31</w:t>
        <w:br/>
        <w:t>00:01:32,870 --&gt; 00:01:33,870</w:t>
        <w:br/>
        <w:t>那我们一个一个捋</w:t>
        <w:br/>
        <w:br/>
        <w:t>32</w:t>
        <w:br/>
        <w:t>00:01:34,870 --&gt; 00:01:37,190</w:t>
        <w:br/>
        <w:t>黄汗治病，两静自冷</w:t>
        <w:br/>
        <w:br/>
        <w:t>33</w:t>
        <w:br/>
        <w:t>00:01:38,370 --&gt; 00:01:40,210</w:t>
        <w:br/>
        <w:t>那么上承接上次课呢</w:t>
        <w:br/>
        <w:br/>
        <w:t>34</w:t>
        <w:br/>
        <w:t>00:01:40,210 --&gt; 00:01:41,770</w:t>
        <w:br/>
        <w:t>我们当时聊过这个问题</w:t>
        <w:br/>
        <w:br/>
        <w:t>35</w:t>
        <w:br/>
        <w:t>00:01:42,250 --&gt; 00:01:42,890</w:t>
        <w:br/>
        <w:t>黄汗啊</w:t>
        <w:br/>
        <w:br/>
        <w:t>36</w:t>
        <w:br/>
        <w:t>00:01:42,930 --&gt; 00:01:46,370</w:t>
        <w:br/>
        <w:t>他就是身体出现的汗液呈现黄色</w:t>
        <w:br/>
        <w:br/>
        <w:t>37</w:t>
        <w:br/>
        <w:t>00:01:48,160 --&gt; 00:01:51,800</w:t>
        <w:br/>
        <w:t>这个时候那么是什么原因造成的黄色呢</w:t>
        <w:br/>
        <w:br/>
        <w:t>38</w:t>
        <w:br/>
        <w:t>00:01:52,040 --&gt; 00:01:53,320</w:t>
        <w:br/>
        <w:t>上次我讲过这个问题</w:t>
        <w:br/>
        <w:br/>
        <w:t>39</w:t>
        <w:br/>
        <w:t>00:01:53,320 --&gt; 00:01:57,870</w:t>
        <w:br/>
        <w:t>由于湿啊，湿瘀以及湿郁化热啊</w:t>
        <w:br/>
        <w:br/>
        <w:t>40</w:t>
        <w:br/>
        <w:t>00:01:57,870 --&gt; 00:02:02,000</w:t>
        <w:br/>
        <w:t>那么造成了我们讲脾之正色为黄色啊</w:t>
        <w:br/>
        <w:br/>
        <w:t>41</w:t>
        <w:br/>
        <w:t>00:02:02,200 --&gt; 00:02:03,280</w:t>
        <w:br/>
        <w:t>这个汉是黄的</w:t>
        <w:br/>
        <w:br/>
        <w:t>42</w:t>
        <w:br/>
        <w:t>00:02:04,450 --&gt; 00:02:04,650</w:t>
        <w:br/>
        <w:t>呃</w:t>
        <w:br/>
        <w:br/>
        <w:t>43</w:t>
        <w:br/>
        <w:t>00:02:04,650 --&gt; 00:02:06,410</w:t>
        <w:br/>
        <w:t>那么这种情况之后呢</w:t>
        <w:br/>
        <w:br/>
        <w:t>44</w:t>
        <w:br/>
        <w:t>00:02:06,690 --&gt; 00:02:07,970</w:t>
        <w:br/>
        <w:t>两颈颈啊</w:t>
        <w:br/>
        <w:br/>
        <w:t>45</w:t>
        <w:br/>
        <w:t>00:02:07,970 --&gt; 00:02:09,930</w:t>
        <w:br/>
        <w:t>就是我们的前胫骨</w:t>
        <w:br/>
        <w:br/>
        <w:t>46</w:t>
        <w:br/>
        <w:t>00:02:10,370 --&gt; 00:02:12,920</w:t>
        <w:br/>
        <w:t>也就是膝颈的部位啊</w:t>
        <w:br/>
        <w:br/>
        <w:t>47</w:t>
        <w:br/>
        <w:t>00:02:13,000 --&gt; 00:02:13,880</w:t>
        <w:br/>
        <w:t>西径的部位呢</w:t>
        <w:br/>
        <w:br/>
        <w:t>48</w:t>
        <w:br/>
        <w:t>00:02:15,320 --&gt; 00:02:17,080</w:t>
        <w:br/>
        <w:t>凉啊，发凉</w:t>
        <w:br/>
        <w:br/>
        <w:t>49</w:t>
        <w:br/>
        <w:t>00:02:18,990 --&gt; 00:02:23,800</w:t>
        <w:br/>
        <w:t>假令发热，如果说有发热症状的话</w:t>
        <w:br/>
        <w:br/>
        <w:t>50</w:t>
        <w:br/>
        <w:t>00:02:24,240 --&gt; 00:02:25,000</w:t>
        <w:br/>
        <w:t>此属力竭</w:t>
        <w:br/>
        <w:br/>
        <w:t>51</w:t>
        <w:br/>
        <w:t>00:02:25,720 --&gt; 00:02:29,280</w:t>
        <w:br/>
        <w:t>那么咱们知道力竭是以疼痛为主要表现的啊</w:t>
        <w:br/>
        <w:br/>
        <w:t>52</w:t>
        <w:br/>
        <w:t>00:02:29,800 --&gt; 00:02:32,390</w:t>
        <w:br/>
        <w:t>那么呃，有寒湿</w:t>
        <w:br/>
        <w:br/>
        <w:t>53</w:t>
        <w:br/>
        <w:t>00:02:32,430 --&gt; 00:02:37,130</w:t>
        <w:br/>
        <w:t>有湿热等等都会造成关节的疼痛</w:t>
        <w:br/>
        <w:br/>
        <w:t>54</w:t>
        <w:br/>
        <w:t>00:02:37,850 --&gt; 00:02:39,490</w:t>
        <w:br/>
        <w:t>甚至是变形啊</w:t>
        <w:br/>
        <w:br/>
        <w:t>55</w:t>
        <w:br/>
        <w:t>00:02:40,900 --&gt; 00:02:41,580</w:t>
        <w:br/>
        <w:t>那么这个呢</w:t>
        <w:br/>
        <w:br/>
        <w:t>56</w:t>
        <w:br/>
        <w:t>00:02:41,780 --&gt; 00:02:45,940</w:t>
        <w:br/>
        <w:t>讲的是皇汉与狮之间的一个内在的联署</w:t>
        <w:br/>
        <w:br/>
        <w:t>57</w:t>
        <w:br/>
        <w:t>00:02:46,610 --&gt; 00:02:48,890</w:t>
        <w:br/>
        <w:t>呃，体现在汗上有可能是黄汗</w:t>
        <w:br/>
        <w:br/>
        <w:t>58</w:t>
        <w:br/>
        <w:t>00:02:49,290 --&gt; 00:02:51,450</w:t>
        <w:br/>
        <w:t>但如果兼有发热症状呢</w:t>
        <w:br/>
        <w:br/>
        <w:t>59</w:t>
        <w:br/>
        <w:t>00:02:51,650 --&gt; 00:02:54,050</w:t>
        <w:br/>
        <w:t>有可能他就表现为力竭啊</w:t>
        <w:br/>
        <w:br/>
        <w:t>60</w:t>
        <w:br/>
        <w:t>00:02:54,820 --&gt; 00:02:59,580</w:t>
        <w:br/>
        <w:t>实际上我们客观的在临床上看很多这个风湿、类风湿、关节炎的患者</w:t>
        <w:br/>
        <w:br/>
        <w:t>61</w:t>
        <w:br/>
        <w:t>00:02:59,930 --&gt; 00:03:01,730</w:t>
        <w:br/>
        <w:t>他一旦有食欲的症状呢</w:t>
        <w:br/>
        <w:br/>
        <w:t>62</w:t>
        <w:br/>
        <w:t>00:03:01,930 --&gt; 00:03:03,290</w:t>
        <w:br/>
        <w:t>那么很多时候病机上</w:t>
        <w:br/>
        <w:br/>
        <w:t>63</w:t>
        <w:br/>
        <w:t>00:03:03,330 --&gt; 00:03:06,410</w:t>
        <w:br/>
        <w:t>包括症状上跟黄汉之间都有内在联系</w:t>
        <w:br/>
        <w:br/>
        <w:t>64</w:t>
        <w:br/>
        <w:t>00:03:07,790 --&gt; 00:03:08,550</w:t>
        <w:br/>
        <w:t>那么下头呢</w:t>
        <w:br/>
        <w:br/>
        <w:t>65</w:t>
        <w:br/>
        <w:t>00:03:08,550 --&gt; 00:03:11,670</w:t>
        <w:br/>
        <w:t>又说了一个名词叫劳气啊</w:t>
        <w:br/>
        <w:br/>
        <w:t>66</w:t>
        <w:br/>
        <w:t>00:03:11,750 --&gt; 00:03:14,990</w:t>
        <w:br/>
        <w:t>当然了，这个在我的梅花本上显示呢</w:t>
        <w:br/>
        <w:br/>
        <w:t>67</w:t>
        <w:br/>
        <w:t>00:03:15,230 --&gt; 00:03:18,220</w:t>
        <w:br/>
        <w:t>为荣就是我们讲容光焕发的荣</w:t>
        <w:br/>
        <w:br/>
        <w:t>68</w:t>
        <w:br/>
        <w:t>00:03:18,620 --&gt; 00:03:19,860</w:t>
        <w:br/>
        <w:t>也读成莹，对吧</w:t>
        <w:br/>
        <w:br/>
        <w:t>69</w:t>
        <w:br/>
        <w:t>00:03:20,180 --&gt; 00:03:21,300</w:t>
        <w:br/>
        <w:t>营气，呃</w:t>
        <w:br/>
        <w:br/>
        <w:t>70</w:t>
        <w:br/>
        <w:t>00:03:21,760 --&gt; 00:03:24,440</w:t>
        <w:br/>
        <w:t>我个人认为这个是笔误啊</w:t>
        <w:br/>
        <w:br/>
        <w:t>71</w:t>
        <w:br/>
        <w:t>00:03:24,440 --&gt; 00:03:28,040</w:t>
        <w:br/>
        <w:t>当然这个个人观点根据吴签本那么显示</w:t>
        <w:br/>
        <w:br/>
        <w:t>72</w:t>
        <w:br/>
        <w:t>00:03:28,640 --&gt; 00:03:30,210</w:t>
        <w:br/>
        <w:t>呃劳啊</w:t>
        <w:br/>
        <w:br/>
        <w:t>73</w:t>
        <w:br/>
        <w:t>00:03:30,250 --&gt; 00:03:33,130</w:t>
        <w:br/>
        <w:t>那包括很多古传的本啊，都是都是老字</w:t>
        <w:br/>
        <w:br/>
        <w:t>74</w:t>
        <w:br/>
        <w:t>00:03:33,330 --&gt; 00:03:34,450</w:t>
        <w:br/>
        <w:t>我认为更为贴切</w:t>
        <w:br/>
        <w:br/>
        <w:t>75</w:t>
        <w:br/>
        <w:t>00:03:34,850 --&gt; 00:03:36,090</w:t>
        <w:br/>
        <w:t>但是劳和赢呢</w:t>
        <w:br/>
        <w:br/>
        <w:t>76</w:t>
        <w:br/>
        <w:t>00:03:36,410 --&gt; 00:03:40,650</w:t>
        <w:br/>
        <w:t>也就是我们不得不感慨古人的造字的智慧啊</w:t>
        <w:br/>
        <w:br/>
        <w:t>77</w:t>
        <w:br/>
        <w:t>00:03:40,650 --&gt; 00:03:41,610</w:t>
        <w:br/>
        <w:t>古人有很多字</w:t>
        <w:br/>
        <w:br/>
        <w:t>78</w:t>
        <w:br/>
        <w:t>00:03:41,610 --&gt; 00:03:43,010</w:t>
        <w:br/>
        <w:t>你看他虽然写笔误了</w:t>
        <w:br/>
        <w:br/>
        <w:t>79</w:t>
        <w:br/>
        <w:t>00:03:43,010 --&gt; 00:03:45,570</w:t>
        <w:br/>
        <w:t>但是表达的意思他也有关联</w:t>
        <w:br/>
        <w:br/>
        <w:t>80</w:t>
        <w:br/>
        <w:t>00:03:45,850 --&gt; 00:03:49,370</w:t>
        <w:br/>
        <w:t>因为我们讲人过虚劳之后是不是就伤迎音呢</w:t>
        <w:br/>
        <w:br/>
        <w:t>81</w:t>
        <w:br/>
        <w:t>00:03:50,090 --&gt; 00:03:52,850</w:t>
        <w:br/>
        <w:t>尤其劳大劲儿了之后，他肯定伤阴伤盈</w:t>
        <w:br/>
        <w:br/>
        <w:t>82</w:t>
        <w:br/>
        <w:t>00:03:53,210 --&gt; 00:03:54,610</w:t>
        <w:br/>
        <w:t>所以这个叫赢呢</w:t>
        <w:br/>
        <w:br/>
        <w:t>83</w:t>
        <w:br/>
        <w:t>00:03:55,000 --&gt; 00:03:55,200</w:t>
        <w:br/>
        <w:t>呃</w:t>
        <w:br/>
        <w:br/>
        <w:t>84</w:t>
        <w:br/>
        <w:t>00:03:55,360 --&gt; 00:03:57,520</w:t>
        <w:br/>
        <w:t>从意思上也能解释通啊</w:t>
        <w:br/>
        <w:br/>
        <w:t>85</w:t>
        <w:br/>
        <w:t>00:03:57,520 --&gt; 00:03:58,960</w:t>
        <w:br/>
        <w:t>但是劳更为贴切</w:t>
        <w:br/>
        <w:br/>
        <w:t>86</w:t>
        <w:br/>
        <w:t>00:03:59,640 --&gt; 00:04:01,000</w:t>
        <w:br/>
        <w:t>这个牢说的是什么呢</w:t>
        <w:br/>
        <w:br/>
        <w:t>87</w:t>
        <w:br/>
        <w:t>00:04:01,980 --&gt; 00:04:02,580</w:t>
        <w:br/>
        <w:t>说这人啊</w:t>
        <w:br/>
        <w:br/>
        <w:t>88</w:t>
        <w:br/>
        <w:t>00:04:02,580 --&gt; 00:04:04,180</w:t>
        <w:br/>
        <w:t>你别吃饭啊</w:t>
        <w:br/>
        <w:br/>
        <w:t>89</w:t>
        <w:br/>
        <w:t>00:04:04,220 --&gt; 00:04:06,380</w:t>
        <w:br/>
        <w:t>一吃饭呢就出汗啊</w:t>
        <w:br/>
        <w:br/>
        <w:t>90</w:t>
        <w:br/>
        <w:t>00:04:06,380 --&gt; 00:04:10,220</w:t>
        <w:br/>
        <w:t>它叫食以汗，出吃饭之后出一身汗啊</w:t>
        <w:br/>
        <w:br/>
        <w:t>91</w:t>
        <w:br/>
        <w:t>00:04:10,260 --&gt; 00:04:12,220</w:t>
        <w:br/>
        <w:t>尤其你吃热的之后出的更厉害</w:t>
        <w:br/>
        <w:br/>
        <w:t>92</w:t>
        <w:br/>
        <w:t>00:04:13,000 --&gt; 00:04:13,840</w:t>
        <w:br/>
        <w:t>呃，当然了</w:t>
        <w:br/>
        <w:br/>
        <w:t>93</w:t>
        <w:br/>
        <w:t>00:04:13,840 --&gt; 00:04:17,160</w:t>
        <w:br/>
        <w:t>这个我认为有地域性的区别</w:t>
        <w:br/>
        <w:br/>
        <w:t>94</w:t>
        <w:br/>
        <w:t>00:04:17,160 --&gt; 00:04:18,480</w:t>
        <w:br/>
        <w:t>你比如说在我国南方</w:t>
        <w:br/>
        <w:br/>
        <w:t>95</w:t>
        <w:br/>
        <w:t>00:04:18,959 --&gt; 00:04:22,190</w:t>
        <w:br/>
        <w:t>如果在不开空调的情况下</w:t>
        <w:br/>
        <w:br/>
        <w:t>96</w:t>
        <w:br/>
        <w:t>00:04:22,350 --&gt; 00:04:23,470</w:t>
        <w:br/>
        <w:t>在下月儿，对吧</w:t>
        <w:br/>
        <w:br/>
        <w:t>97</w:t>
        <w:br/>
        <w:t>00:04:23,790 --&gt; 00:04:26,500</w:t>
        <w:br/>
        <w:t>那么在室外，如果你吃了一碗热汤面</w:t>
        <w:br/>
        <w:br/>
        <w:t>98</w:t>
        <w:br/>
        <w:t>00:04:26,500 --&gt; 00:04:27,380</w:t>
        <w:br/>
        <w:t>它一定要出汗</w:t>
        <w:br/>
        <w:br/>
        <w:t>99</w:t>
        <w:br/>
        <w:t>00:04:27,460 --&gt; 00:04:28,700</w:t>
        <w:br/>
        <w:t>这个有自然因素</w:t>
        <w:br/>
        <w:br/>
        <w:t>100</w:t>
        <w:br/>
        <w:t>00:04:29,020 --&gt; 00:04:32,260</w:t>
        <w:br/>
        <w:t>我们不要把它这个过分的演绎</w:t>
        <w:br/>
        <w:br/>
        <w:t>101</w:t>
        <w:br/>
        <w:t>00:04:32,650 --&gt; 00:04:33,730</w:t>
        <w:br/>
        <w:t>但是我指的是</w:t>
        <w:br/>
        <w:br/>
        <w:t>102</w:t>
        <w:br/>
        <w:t>00:04:33,730 --&gt; 00:04:38,050</w:t>
        <w:br/>
        <w:t>通常是气候相对来说不寒不热的中原地带啊</w:t>
        <w:br/>
        <w:br/>
        <w:t>103</w:t>
        <w:br/>
        <w:t>00:04:38,090 --&gt; 00:04:40,650</w:t>
        <w:br/>
        <w:t>在这种没有人为干预的条条件下</w:t>
        <w:br/>
        <w:br/>
        <w:t>104</w:t>
        <w:br/>
        <w:t>00:04:40,970 --&gt; 00:04:43,580</w:t>
        <w:br/>
        <w:t>如果正常的话吃饭，哎</w:t>
        <w:br/>
        <w:br/>
        <w:t>105</w:t>
        <w:br/>
        <w:t>00:04:43,660 --&gt; 00:04:44,940</w:t>
        <w:br/>
        <w:t>吃了饭之后浑身出汗</w:t>
        <w:br/>
        <w:br/>
        <w:t>106</w:t>
        <w:br/>
        <w:t>00:04:44,940 --&gt; 00:04:47,590</w:t>
        <w:br/>
        <w:t>这个其实是一种虚劳的表现啊</w:t>
        <w:br/>
        <w:br/>
        <w:t>107</w:t>
        <w:br/>
        <w:t>00:04:47,590 --&gt; 00:04:48,070</w:t>
        <w:br/>
        <w:t>咱们知道吧</w:t>
        <w:br/>
        <w:br/>
        <w:t>108</w:t>
        <w:br/>
        <w:t>00:04:48,070 --&gt; 00:04:49,630</w:t>
        <w:br/>
        <w:t>有很多人吃饭，呃</w:t>
        <w:br/>
        <w:br/>
        <w:t>109</w:t>
        <w:br/>
        <w:t>00:04:50,190 --&gt; 00:04:53,590</w:t>
        <w:br/>
        <w:t>那包括一些一些这个这个身体比较虚的患者啊</w:t>
        <w:br/>
        <w:br/>
        <w:t>110</w:t>
        <w:br/>
        <w:t>00:04:53,910 --&gt; 00:04:55,390</w:t>
        <w:br/>
        <w:t>那么吃了之后浑身冒大汗</w:t>
        <w:br/>
        <w:br/>
        <w:t>111</w:t>
        <w:br/>
        <w:t>00:04:56,110 --&gt; 00:04:56,310</w:t>
        <w:br/>
        <w:t>呃</w:t>
        <w:br/>
        <w:br/>
        <w:t>112</w:t>
        <w:br/>
        <w:t>00:04:56,470 --&gt; 00:04:57,470</w:t>
        <w:br/>
        <w:t>那么同时呢</w:t>
        <w:br/>
        <w:br/>
        <w:t>113</w:t>
        <w:br/>
        <w:t>00:04:57,590 --&gt; 00:05:00,430</w:t>
        <w:br/>
        <w:t>它叫右右，就是同时的意思又怎么样呢</w:t>
        <w:br/>
        <w:br/>
        <w:t>114</w:t>
        <w:br/>
        <w:t>00:05:01,420 --&gt; 00:05:03,780</w:t>
        <w:br/>
        <w:t>伸长，那么经常会怎么样</w:t>
        <w:br/>
        <w:br/>
        <w:t>115</w:t>
        <w:br/>
        <w:t>00:05:04,380 --&gt; 00:05:06,980</w:t>
        <w:br/>
        <w:t>叫暮卧盗汗出者，哎</w:t>
        <w:br/>
        <w:br/>
        <w:t>116</w:t>
        <w:br/>
        <w:t>00:05:06,980 --&gt; 00:05:08,260</w:t>
        <w:br/>
        <w:t>这个就比较明确了</w:t>
        <w:br/>
        <w:br/>
        <w:t>117</w:t>
        <w:br/>
        <w:t>00:05:08,860 --&gt; 00:05:10,020</w:t>
        <w:br/>
        <w:t>暮就是晚上</w:t>
        <w:br/>
        <w:br/>
        <w:t>118</w:t>
        <w:br/>
        <w:t>00:05:10,810 --&gt; 00:05:16,860</w:t>
        <w:br/>
        <w:t>卧呢是就寝的意思晚上就寝之后就会在这</w:t>
        <w:br/>
        <w:br/>
        <w:t>119</w:t>
        <w:br/>
        <w:t>00:05:16,860 --&gt; 00:05:19,260</w:t>
        <w:br/>
        <w:t>首先他提出了一个词叫盗汗</w:t>
        <w:br/>
        <w:br/>
        <w:t>120</w:t>
        <w:br/>
        <w:t>00:05:19,460 --&gt; 00:05:22,400</w:t>
        <w:br/>
        <w:t>咱们今天老百姓都懂这个词吧</w:t>
        <w:br/>
        <w:br/>
        <w:t>121</w:t>
        <w:br/>
        <w:t>00:05:22,600 --&gt; 00:05:25,920</w:t>
        <w:br/>
        <w:t>那很多时候老百姓跟你聊天说我盗汗，哎</w:t>
        <w:br/>
        <w:br/>
        <w:t>122</w:t>
        <w:br/>
        <w:t>00:05:25,960 --&gt; 00:05:30,210</w:t>
        <w:br/>
        <w:t>那么呃，他也不不一定说的很准确啊</w:t>
        <w:br/>
        <w:br/>
        <w:t>123</w:t>
        <w:br/>
        <w:t>00:05:30,250 --&gt; 00:05:33,250</w:t>
        <w:br/>
        <w:t>他说盗汗，有可能他认为白天出汗也叫盗汗</w:t>
        <w:br/>
        <w:br/>
        <w:t>124</w:t>
        <w:br/>
        <w:t>00:05:33,570 --&gt; 00:05:37,970</w:t>
        <w:br/>
        <w:t>但是我们知道盗汗专指晚上，那么这个出处啊</w:t>
        <w:br/>
        <w:br/>
        <w:t>125</w:t>
        <w:br/>
        <w:t>00:05:37,970 --&gt; 00:05:40,970</w:t>
        <w:br/>
        <w:t>你看在金匮要略这一条里头，他就告诉你了</w:t>
        <w:br/>
        <w:br/>
        <w:t>126</w:t>
        <w:br/>
        <w:t>00:05:40,970 --&gt; 00:05:42,930</w:t>
        <w:br/>
        <w:t>晚上躺下之后出汗</w:t>
        <w:br/>
        <w:br/>
        <w:t>127</w:t>
        <w:br/>
        <w:t>00:05:43,170 --&gt; 00:05:44,050</w:t>
        <w:br/>
        <w:t>这个叫盗汗</w:t>
        <w:br/>
        <w:br/>
        <w:t>128</w:t>
        <w:br/>
        <w:t>00:05:46,660 --&gt; 00:05:50,910</w:t>
        <w:br/>
        <w:t>那么这种盗汗此他就解释了</w:t>
        <w:br/>
        <w:br/>
        <w:t>129</w:t>
        <w:br/>
        <w:t>00:05:50,910 --&gt; 00:05:52,710</w:t>
        <w:br/>
        <w:t>最后给你个定语对不对</w:t>
        <w:br/>
        <w:br/>
        <w:t>130</w:t>
        <w:br/>
        <w:t>00:05:53,030 --&gt; 00:05:53,790</w:t>
        <w:br/>
        <w:t>这是什么</w:t>
        <w:br/>
        <w:br/>
        <w:t>131</w:t>
        <w:br/>
        <w:t>00:05:54,990 --&gt; 00:05:59,720</w:t>
        <w:br/>
        <w:t>那么这是劳气，就是讲过劳啊</w:t>
        <w:br/>
        <w:br/>
        <w:t>132</w:t>
        <w:br/>
        <w:t>00:05:59,800 --&gt; 00:06:00,720</w:t>
        <w:br/>
        <w:t>那么实际上呢</w:t>
        <w:br/>
        <w:br/>
        <w:t>133</w:t>
        <w:br/>
        <w:t>00:06:01,160 --&gt; 00:06:02,600</w:t>
        <w:br/>
        <w:t>它在内在里头呢</w:t>
        <w:br/>
        <w:br/>
        <w:t>134</w:t>
        <w:br/>
        <w:t>00:06:03,040 --&gt; 00:06:07,280</w:t>
        <w:br/>
        <w:t>那么我们呃，跟这个力竭也好</w:t>
        <w:br/>
        <w:br/>
        <w:t>135</w:t>
        <w:br/>
        <w:t>00:06:07,840 --&gt; 00:06:09,840</w:t>
        <w:br/>
        <w:t>恶疮也好，皇汉也好</w:t>
        <w:br/>
        <w:br/>
        <w:t>136</w:t>
        <w:br/>
        <w:t>00:06:09,920 --&gt; 00:06:11,560</w:t>
        <w:br/>
        <w:t>他都是能够关联的啊</w:t>
        <w:br/>
        <w:br/>
        <w:t>137</w:t>
        <w:br/>
        <w:t>00:06:13,080 --&gt; 00:06:14,280</w:t>
        <w:br/>
        <w:t>那么额</w:t>
        <w:br/>
        <w:br/>
        <w:t>138</w:t>
        <w:br/>
        <w:t>00:06:15,160 --&gt; 00:06:16,520</w:t>
        <w:br/>
        <w:t>他告诉你，他也是汗出</w:t>
        <w:br/>
        <w:br/>
        <w:t>139</w:t>
        <w:br/>
        <w:t>00:06:16,800 --&gt; 00:06:19,080</w:t>
        <w:br/>
        <w:t>但他是晚上汗出啊</w:t>
        <w:br/>
        <w:br/>
        <w:t>140</w:t>
        <w:br/>
        <w:t>00:06:19,440 --&gt; 00:06:20,920</w:t>
        <w:br/>
        <w:t>他是一个虚损的状态</w:t>
        <w:br/>
        <w:br/>
        <w:t>141</w:t>
        <w:br/>
        <w:t>00:06:22,840 --&gt; 00:06:23,640</w:t>
        <w:br/>
        <w:t>再下一条</w:t>
        <w:br/>
        <w:br/>
        <w:t>142</w:t>
        <w:br/>
        <w:t>00:06:24,980 --&gt; 00:06:27,540</w:t>
        <w:br/>
        <w:t>若汗出，乙凡发热者</w:t>
        <w:br/>
        <w:br/>
        <w:t>143</w:t>
        <w:br/>
        <w:t>00:06:27,660 --&gt; 00:06:29,340</w:t>
        <w:br/>
        <w:t>久久其身必假错</w:t>
        <w:br/>
        <w:br/>
        <w:t>144</w:t>
        <w:br/>
        <w:t>00:06:31,340 --&gt; 00:06:35,420</w:t>
        <w:br/>
        <w:t>那么如果说呃汉出啊，出了汗之后</w:t>
        <w:br/>
        <w:br/>
        <w:t>145</w:t>
        <w:br/>
        <w:t>00:06:37,130 --&gt; 00:06:37,970</w:t>
        <w:br/>
        <w:t>汗出之后呢</w:t>
        <w:br/>
        <w:br/>
        <w:t>146</w:t>
        <w:br/>
        <w:t>00:06:38,290 --&gt; 00:06:40,090</w:t>
        <w:br/>
        <w:t>那么正常来说，汗出热退</w:t>
        <w:br/>
        <w:br/>
        <w:t>147</w:t>
        <w:br/>
        <w:t>00:06:40,850 --&gt; 00:06:42,490</w:t>
        <w:br/>
        <w:t>但是汗出之后开始发烧</w:t>
        <w:br/>
        <w:br/>
        <w:t>148</w:t>
        <w:br/>
        <w:t>00:06:43,020 --&gt; 00:06:44,140</w:t>
        <w:br/>
        <w:t>发烧之后怎么样呢</w:t>
        <w:br/>
        <w:br/>
        <w:t>149</w:t>
        <w:br/>
        <w:t>00:06:44,700 --&gt; 00:06:46,860</w:t>
        <w:br/>
        <w:t>长时间这样的往复循环</w:t>
        <w:br/>
        <w:br/>
        <w:t>150</w:t>
        <w:br/>
        <w:t>00:06:47,380 --&gt; 00:06:48,380</w:t>
        <w:br/>
        <w:t>那么久而久之</w:t>
        <w:br/>
        <w:br/>
        <w:t>151</w:t>
        <w:br/>
        <w:t>00:06:48,380 --&gt; 00:06:53,300</w:t>
        <w:br/>
        <w:t>发现这个患者的皮肤表面呈鳞甲之状态</w:t>
        <w:br/>
        <w:br/>
        <w:t>152</w:t>
        <w:br/>
        <w:t>00:06:53,300 --&gt; 00:06:54,780</w:t>
        <w:br/>
        <w:t>就像鱼鳞一样，没错吧</w:t>
        <w:br/>
        <w:br/>
        <w:t>153</w:t>
        <w:br/>
        <w:t>00:06:55,140 --&gt; 00:06:57,940</w:t>
        <w:br/>
        <w:t>那么这个咱们都知道是因为什么啊</w:t>
        <w:br/>
        <w:br/>
        <w:t>154</w:t>
        <w:br/>
        <w:t>00:06:57,940 --&gt; 00:06:59,650</w:t>
        <w:br/>
        <w:t>因为淤淤血啊</w:t>
        <w:br/>
        <w:br/>
        <w:t>155</w:t>
        <w:br/>
        <w:t>00:06:59,690 --&gt; 00:07:00,290</w:t>
        <w:br/>
        <w:t>因为淤血</w:t>
        <w:br/>
        <w:br/>
        <w:t>156</w:t>
        <w:br/>
        <w:t>00:07:00,810 --&gt; 00:07:02,370</w:t>
        <w:br/>
        <w:t>那么当然我们这块呢</w:t>
        <w:br/>
        <w:br/>
        <w:t>157</w:t>
        <w:br/>
        <w:t>00:07:02,850 --&gt; 00:07:06,360</w:t>
        <w:br/>
        <w:t>还有一个跟淤血并基相通的</w:t>
        <w:br/>
        <w:br/>
        <w:t>158</w:t>
        <w:br/>
        <w:t>00:07:06,480 --&gt; 00:07:08,160</w:t>
        <w:br/>
        <w:t>那么就是内在化脓</w:t>
        <w:br/>
        <w:br/>
        <w:t>159</w:t>
        <w:br/>
        <w:t>00:07:08,600 --&gt; 00:07:10,120</w:t>
        <w:br/>
        <w:t>咱们之前曾经讲过这个问题</w:t>
        <w:br/>
        <w:br/>
        <w:t>160</w:t>
        <w:br/>
        <w:t>00:07:10,120 --&gt; 00:07:10,720</w:t>
        <w:br/>
        <w:t>是不是</w:t>
        <w:br/>
        <w:br/>
        <w:t>161</w:t>
        <w:br/>
        <w:t>00:07:10,940 --&gt; 00:07:11,140</w:t>
        <w:br/>
        <w:t>哎</w:t>
        <w:br/>
        <w:br/>
        <w:t>162</w:t>
        <w:br/>
        <w:t>00:07:11,180 --&gt; 00:07:13,300</w:t>
        <w:br/>
        <w:t>那么内在化脓也会出现这个问题</w:t>
        <w:br/>
        <w:br/>
        <w:t>163</w:t>
        <w:br/>
        <w:t>00:07:13,580 --&gt; 00:07:15,340</w:t>
        <w:br/>
        <w:t>那么不管是脓还是血</w:t>
        <w:br/>
        <w:br/>
        <w:t>164</w:t>
        <w:br/>
        <w:t>00:07:15,420 --&gt; 00:07:19,500</w:t>
        <w:br/>
        <w:t>我们古人认为脓和血本身都是饮血为病</w:t>
        <w:br/>
        <w:br/>
        <w:t>165</w:t>
        <w:br/>
        <w:t>00:07:19,870 --&gt; 00:07:22,310</w:t>
        <w:br/>
        <w:t>那么所谓这个契机呀</w:t>
        <w:br/>
        <w:br/>
        <w:t>166</w:t>
        <w:br/>
        <w:t>00:07:22,870 --&gt; 00:07:25,050</w:t>
        <w:br/>
        <w:t>溺于饮血啊</w:t>
        <w:br/>
        <w:br/>
        <w:t>167</w:t>
        <w:br/>
        <w:t>00:07:25,090 --&gt; 00:07:27,650</w:t>
        <w:br/>
        <w:t>溺于凑里，淤而化为脓</w:t>
        <w:br/>
        <w:br/>
        <w:t>168</w:t>
        <w:br/>
        <w:t>00:07:28,530 --&gt; 00:07:31,570</w:t>
        <w:br/>
        <w:t>呃，那么发热不止者必生恶疮</w:t>
        <w:br/>
        <w:br/>
        <w:t>169</w:t>
        <w:br/>
        <w:t>00:07:32,130 --&gt; 00:07:35,010</w:t>
        <w:br/>
        <w:t>那么饮血的病变时间长之后</w:t>
        <w:br/>
        <w:br/>
        <w:t>170</w:t>
        <w:br/>
        <w:t>00:07:35,490 --&gt; 00:07:37,570</w:t>
        <w:br/>
        <w:t>淤久他就会怎么样啊</w:t>
        <w:br/>
        <w:br/>
        <w:t>171</w:t>
        <w:br/>
        <w:t>00:07:38,220 --&gt; 00:07:40,180</w:t>
        <w:br/>
        <w:t>会生疮，会化脓啊</w:t>
        <w:br/>
        <w:br/>
        <w:t>172</w:t>
        <w:br/>
        <w:t>00:07:40,220 --&gt; 00:07:41,500</w:t>
        <w:br/>
        <w:t>那么这个叫恶疮</w:t>
        <w:br/>
        <w:br/>
        <w:t>173</w:t>
        <w:br/>
        <w:t>00:07:41,860 --&gt; 00:07:44,580</w:t>
        <w:br/>
        <w:t>其实它回归回来还是归到血这个层面</w:t>
        <w:br/>
        <w:br/>
        <w:t>174</w:t>
        <w:br/>
        <w:t>00:07:44,930 --&gt; 00:07:48,210</w:t>
        <w:br/>
        <w:t>因此跟刚才我们讲的劳气也好，还是营气也罢</w:t>
        <w:br/>
        <w:br/>
        <w:t>175</w:t>
        <w:br/>
        <w:t>00:07:48,610 --&gt; 00:07:50,970</w:t>
        <w:br/>
        <w:t>其实内在都是有关联的，啊</w:t>
        <w:br/>
        <w:br/>
        <w:t>176</w:t>
        <w:br/>
        <w:t>00:07:50,970 --&gt; 00:07:54,730</w:t>
        <w:br/>
        <w:t>只是一个是虚，一个是阴虚致实啊</w:t>
        <w:br/>
        <w:br/>
        <w:t>177</w:t>
        <w:br/>
        <w:t>00:07:54,850 --&gt; 00:07:56,210</w:t>
        <w:br/>
        <w:t>这么一个一个区别</w:t>
        <w:br/>
        <w:br/>
        <w:t>178</w:t>
        <w:br/>
        <w:t>00:07:56,870 --&gt; 00:07:58,830</w:t>
        <w:br/>
        <w:t>呃，那么最后一个呢</w:t>
        <w:br/>
        <w:br/>
        <w:t>179</w:t>
        <w:br/>
        <w:t>00:07:59,430 --&gt; 00:08:00,750</w:t>
        <w:br/>
        <w:t>比较经典</w:t>
        <w:br/>
        <w:br/>
        <w:t>180</w:t>
        <w:br/>
        <w:t>00:08:00,830 --&gt; 00:08:04,430</w:t>
        <w:br/>
        <w:t>就是也就是我们要讲的这个要研究这个问题</w:t>
        <w:br/>
        <w:br/>
        <w:t>181</w:t>
        <w:br/>
        <w:t>00:08:06,120 --&gt; 00:08:07,280</w:t>
        <w:br/>
        <w:t>叫呃</w:t>
        <w:br/>
        <w:br/>
        <w:t>182</w:t>
        <w:br/>
        <w:t>00:08:08,320 --&gt; 00:08:10,160</w:t>
        <w:br/>
        <w:t>黄汉啊，黄汉怎么回事</w:t>
        <w:br/>
        <w:br/>
        <w:t>183</w:t>
        <w:br/>
        <w:t>00:08:12,700 --&gt; 00:08:14,220</w:t>
        <w:br/>
        <w:t>身重汗出蚁啊</w:t>
        <w:br/>
        <w:br/>
        <w:t>184</w:t>
        <w:br/>
        <w:t>00:08:14,300 --&gt; 00:08:17,140</w:t>
        <w:br/>
        <w:t>实际上它突出的就是身重汗出啊</w:t>
        <w:br/>
        <w:br/>
        <w:t>185</w:t>
        <w:br/>
        <w:t>00:08:17,740 --&gt; 00:08:19,460</w:t>
        <w:br/>
        <w:t>突出这个，呃</w:t>
        <w:br/>
        <w:br/>
        <w:t>186</w:t>
        <w:br/>
        <w:t>00:08:19,700 --&gt; 00:08:22,990</w:t>
        <w:br/>
        <w:t>身重汗出乙折轻啊</w:t>
        <w:br/>
        <w:br/>
        <w:t>187</w:t>
        <w:br/>
        <w:t>00:08:22,990 --&gt; 00:08:25,510</w:t>
        <w:br/>
        <w:t>有的时候呢，好像还能轻一点</w:t>
        <w:br/>
        <w:br/>
        <w:t>188</w:t>
        <w:br/>
        <w:t>00:08:25,750 --&gt; 00:08:27,670</w:t>
        <w:br/>
        <w:t>那么忽重忽轻的病机</w:t>
        <w:br/>
        <w:br/>
        <w:t>189</w:t>
        <w:br/>
        <w:t>00:08:28,340 --&gt; 00:08:32,820</w:t>
        <w:br/>
        <w:t>咱们都知道，它往往是由跟湿相关联的啊</w:t>
        <w:br/>
        <w:br/>
        <w:t>190</w:t>
        <w:br/>
        <w:t>00:08:32,820 --&gt; 00:08:34,940</w:t>
        <w:br/>
        <w:t>那么湿气就是这个特点</w:t>
        <w:br/>
        <w:br/>
        <w:t>191</w:t>
        <w:br/>
        <w:t>00:08:35,610 --&gt; 00:08:37,169</w:t>
        <w:br/>
        <w:t>一会儿轻，一会儿重</w:t>
        <w:br/>
        <w:br/>
        <w:t>192</w:t>
        <w:br/>
        <w:t>00:08:38,289 --&gt; 00:08:41,340</w:t>
        <w:br/>
        <w:t>99B申润啊</w:t>
        <w:br/>
        <w:br/>
        <w:t>193</w:t>
        <w:br/>
        <w:t>00:08:41,340 --&gt; 00:08:43,419</w:t>
        <w:br/>
        <w:t>有的地方也读深顺是吧</w:t>
        <w:br/>
        <w:br/>
        <w:t>194</w:t>
        <w:br/>
        <w:t>00:08:43,820 --&gt; 00:08:46,260</w:t>
        <w:br/>
        <w:t>总之就是肌肉跳动时间长了之后</w:t>
        <w:br/>
        <w:br/>
        <w:t>195</w:t>
        <w:br/>
        <w:t>00:08:46,260 --&gt; 00:08:47,380</w:t>
        <w:br/>
        <w:t>肌肉啊，容易跳动</w:t>
        <w:br/>
        <w:br/>
        <w:t>196</w:t>
        <w:br/>
        <w:t>00:08:47,380 --&gt; 00:08:48,960</w:t>
        <w:br/>
        <w:t>容易抽筋啊</w:t>
        <w:br/>
        <w:br/>
        <w:t>197</w:t>
        <w:br/>
        <w:t>00:08:49,640 --&gt; 00:08:51,440</w:t>
        <w:br/>
        <w:t>轮际胸中痛</w:t>
        <w:br/>
        <w:br/>
        <w:t>198</w:t>
        <w:br/>
        <w:t>00:08:52,510 --&gt; 00:08:54,550</w:t>
        <w:br/>
        <w:t>那么抽筋之后呢</w:t>
        <w:br/>
        <w:br/>
        <w:t>199</w:t>
        <w:br/>
        <w:t>00:08:54,590 --&gt; 00:08:56,150</w:t>
        <w:br/>
        <w:t>胸中会疼痛</w:t>
        <w:br/>
        <w:br/>
        <w:t>200</w:t>
        <w:br/>
        <w:t>00:08:56,870 --&gt; 00:08:58,350</w:t>
        <w:br/>
        <w:t>呃，所以这个呢</w:t>
        <w:br/>
        <w:br/>
        <w:t>201</w:t>
        <w:br/>
        <w:t>00:08:59,000 --&gt; 00:09:00,440</w:t>
        <w:br/>
        <w:t>过去的人分析啊</w:t>
        <w:br/>
        <w:br/>
        <w:t>202</w:t>
        <w:br/>
        <w:t>00:09:00,440 --&gt; 00:09:01,400</w:t>
        <w:br/>
        <w:t>这是啥意思啊</w:t>
        <w:br/>
        <w:br/>
        <w:t>203</w:t>
        <w:br/>
        <w:t>00:09:01,400 --&gt; 00:09:04,280</w:t>
        <w:br/>
        <w:t>为啥胸中痛，一会他都是有关联的啊</w:t>
        <w:br/>
        <w:br/>
        <w:t>204</w:t>
        <w:br/>
        <w:t>00:09:05,580 --&gt; 00:09:06,340</w:t>
        <w:br/>
        <w:t>我们接着看</w:t>
        <w:br/>
        <w:br/>
        <w:t>205</w:t>
        <w:br/>
        <w:t>00:09:06,820 --&gt; 00:09:09,460</w:t>
        <w:br/>
        <w:t>又从腰以上必旱下无汗，哎</w:t>
        <w:br/>
        <w:br/>
        <w:t>206</w:t>
        <w:br/>
        <w:t>00:09:09,460 --&gt; 00:09:11,020</w:t>
        <w:br/>
        <w:t>这句话是非常经典的</w:t>
        <w:br/>
        <w:br/>
        <w:t>207</w:t>
        <w:br/>
        <w:t>00:09:11,020 --&gt; 00:09:12,140</w:t>
        <w:br/>
        <w:t>我希望大家画上</w:t>
        <w:br/>
        <w:br/>
        <w:t>208</w:t>
        <w:br/>
        <w:t>00:09:12,650 --&gt; 00:09:16,050</w:t>
        <w:br/>
        <w:t>那么为啥腰以上无汗下无汗</w:t>
        <w:br/>
        <w:br/>
        <w:t>209</w:t>
        <w:br/>
        <w:t>00:09:16,680 --&gt; 00:09:18,760</w:t>
        <w:br/>
        <w:t>那么我们就讲这么一个问题</w:t>
        <w:br/>
        <w:br/>
        <w:t>210</w:t>
        <w:br/>
        <w:t>00:09:18,760 --&gt; 00:09:19,360</w:t>
        <w:br/>
        <w:t>人体啊</w:t>
        <w:br/>
        <w:br/>
        <w:t>211</w:t>
        <w:br/>
        <w:t>00:09:19,440 --&gt; 00:09:22,160</w:t>
        <w:br/>
        <w:t>那么我们以腰旗为界限</w:t>
        <w:br/>
        <w:br/>
        <w:t>212</w:t>
        <w:br/>
        <w:t>00:09:22,820 --&gt; 00:09:23,820</w:t>
        <w:br/>
        <w:t>往上呢，为阳</w:t>
        <w:br/>
        <w:br/>
        <w:t>213</w:t>
        <w:br/>
        <w:t>00:09:23,860 --&gt; 00:09:26,420</w:t>
        <w:br/>
        <w:t>往下为什么为阴啊</w:t>
        <w:br/>
        <w:br/>
        <w:t>214</w:t>
        <w:br/>
        <w:t>00:09:26,940 --&gt; 00:09:29,330</w:t>
        <w:br/>
        <w:t>那么，如果上头能出汗</w:t>
        <w:br/>
        <w:br/>
        <w:t>215</w:t>
        <w:br/>
        <w:t>00:09:29,330 --&gt; 00:09:31,930</w:t>
        <w:br/>
        <w:t>下头不出它就说明了一个问题</w:t>
        <w:br/>
        <w:br/>
        <w:t>216</w:t>
        <w:br/>
        <w:t>00:09:32,390 --&gt; 00:09:33,870</w:t>
        <w:br/>
        <w:t>这个人的身体呢</w:t>
        <w:br/>
        <w:br/>
        <w:t>217</w:t>
        <w:br/>
        <w:t>00:09:34,190 --&gt; 00:09:37,510</w:t>
        <w:br/>
        <w:t>相对来说阳分是气机比较通达的</w:t>
        <w:br/>
        <w:br/>
        <w:t>218</w:t>
        <w:br/>
        <w:t>00:09:38,530 --&gt; 00:09:40,730</w:t>
        <w:br/>
        <w:t>但是音分不通达啊</w:t>
        <w:br/>
        <w:br/>
        <w:t>219</w:t>
        <w:br/>
        <w:t>00:09:40,850 --&gt; 00:09:41,810</w:t>
        <w:br/>
        <w:t>音分不通达</w:t>
        <w:br/>
        <w:br/>
        <w:t>220</w:t>
        <w:br/>
        <w:t>00:09:42,290 --&gt; 00:09:43,250</w:t>
        <w:br/>
        <w:t>那么这个时候呢</w:t>
        <w:br/>
        <w:br/>
        <w:t>221</w:t>
        <w:br/>
        <w:t>00:09:43,250 --&gt; 00:09:48,790</w:t>
        <w:br/>
        <w:t>我们就得想办法把他的音分让他的契机能够通达</w:t>
        <w:br/>
        <w:br/>
        <w:t>222</w:t>
        <w:br/>
        <w:t>00:09:49,150 --&gt; 00:09:51,750</w:t>
        <w:br/>
        <w:t>那么这个时候问题就就可以解决了</w:t>
        <w:br/>
        <w:br/>
        <w:t>223</w:t>
        <w:br/>
        <w:t>00:09:51,990 --&gt; 00:09:56,430</w:t>
        <w:br/>
        <w:t>因此古人呢，也往往认为一个一个事情啊</w:t>
        <w:br/>
        <w:br/>
        <w:t>224</w:t>
        <w:br/>
        <w:t>00:09:56,430 --&gt; 00:09:59,470</w:t>
        <w:br/>
        <w:t>那么就是皇汉，实际上它是什么</w:t>
        <w:br/>
        <w:br/>
        <w:t>225</w:t>
        <w:br/>
        <w:t>00:09:59,990 --&gt; 00:10:00,190</w:t>
        <w:br/>
        <w:t>胡</w:t>
        <w:br/>
        <w:br/>
        <w:t>226</w:t>
        <w:br/>
        <w:t>00:10:00,350 --&gt; 00:10:00,550</w:t>
        <w:br/>
        <w:t>呃</w:t>
        <w:br/>
        <w:br/>
        <w:t>227</w:t>
        <w:br/>
        <w:t>00:10:01,150 --&gt; 00:10:04,070</w:t>
        <w:br/>
        <w:t>俞家严先生讲了一句话，这这个</w:t>
        <w:br/>
        <w:br/>
        <w:t>228</w:t>
        <w:br/>
        <w:t>00:10:06,120 --&gt; 00:10:08,240</w:t>
        <w:br/>
        <w:t>几个字啊，大家可以记</w:t>
        <w:br/>
        <w:br/>
        <w:t>229</w:t>
        <w:br/>
        <w:t>00:10:08,240 --&gt; 00:10:13,120</w:t>
        <w:br/>
        <w:t>不妨记下来叫洋火独拥于独拥于上啊</w:t>
        <w:br/>
        <w:br/>
        <w:t>230</w:t>
        <w:br/>
        <w:t>00:10:13,160 --&gt; 00:10:14,520</w:t>
        <w:br/>
        <w:t>这个我给你写一下吧</w:t>
        <w:br/>
        <w:br/>
        <w:t>231</w:t>
        <w:br/>
        <w:t>00:10:19,480 --&gt; 00:10:20,360</w:t>
        <w:br/>
        <w:t>黄汉的兵机</w:t>
        <w:br/>
        <w:br/>
        <w:t>232</w:t>
        <w:br/>
        <w:t>00:10:21,320 --&gt; 00:10:22,520</w:t>
        <w:br/>
        <w:t>他讲这么一个问题</w:t>
        <w:br/>
        <w:br/>
        <w:t>233</w:t>
        <w:br/>
        <w:t>00:10:24,320 --&gt; 00:10:25,120</w:t>
        <w:br/>
        <w:t>阳火</w:t>
        <w:br/>
        <w:br/>
        <w:t>234</w:t>
        <w:br/>
        <w:t>00:10:28,640 --&gt; 00:10:32,720</w:t>
        <w:br/>
        <w:t>独庸于上</w:t>
        <w:br/>
        <w:br/>
        <w:t>235</w:t>
        <w:br/>
        <w:t>00:10:34,770 --&gt; 00:10:35,450</w:t>
        <w:br/>
        <w:t>那么这个呢</w:t>
        <w:br/>
        <w:br/>
        <w:t>236</w:t>
        <w:br/>
        <w:t>00:10:35,610 --&gt; 00:10:38,770</w:t>
        <w:br/>
        <w:t>也就基本上把这一个条文我认为啊</w:t>
        <w:br/>
        <w:br/>
        <w:t>237</w:t>
        <w:br/>
        <w:t>00:10:38,770 --&gt; 00:10:39,650</w:t>
        <w:br/>
        <w:t>就这一句话</w:t>
        <w:br/>
        <w:br/>
        <w:t>238</w:t>
        <w:br/>
        <w:t>00:10:40,230 --&gt; 00:10:43,950</w:t>
        <w:br/>
        <w:t>把这个一个条纹整个的都关联了啊</w:t>
        <w:br/>
        <w:br/>
        <w:t>239</w:t>
        <w:br/>
        <w:t>00:10:43,950 --&gt; 00:10:44,750</w:t>
        <w:br/>
        <w:t>都串联了</w:t>
        <w:br/>
        <w:br/>
        <w:t>240</w:t>
        <w:br/>
        <w:t>00:10:45,070 --&gt; 00:10:46,870</w:t>
        <w:br/>
        <w:t>那么阳火独用于上呢</w:t>
        <w:br/>
        <w:br/>
        <w:t>241</w:t>
        <w:br/>
        <w:t>00:10:47,350 --&gt; 00:10:48,950</w:t>
        <w:br/>
        <w:t>那么也就自然而然</w:t>
        <w:br/>
        <w:br/>
        <w:t>242</w:t>
        <w:br/>
        <w:t>00:10:49,700 --&gt; 00:10:51,620</w:t>
        <w:br/>
        <w:t>我们讲这个胸中痛也好</w:t>
        <w:br/>
        <w:br/>
        <w:t>243</w:t>
        <w:br/>
        <w:t>00:10:51,620 --&gt; 00:10:54,660</w:t>
        <w:br/>
        <w:t>还是腰以上出汗也罢啊</w:t>
        <w:br/>
        <w:br/>
        <w:t>244</w:t>
        <w:br/>
        <w:t>00:10:54,660 --&gt; 00:10:56,140</w:t>
        <w:br/>
        <w:t>那么它都能灌解</w:t>
        <w:br/>
        <w:br/>
        <w:t>245</w:t>
        <w:br/>
        <w:t>00:10:57,700 --&gt; 00:10:57,900</w:t>
        <w:br/>
        <w:t>呃</w:t>
        <w:br/>
        <w:br/>
        <w:t>246</w:t>
        <w:br/>
        <w:t>00:10:58,020 --&gt; 00:10:59,060</w:t>
        <w:br/>
        <w:t>相反，历劫呢</w:t>
        <w:br/>
        <w:br/>
        <w:t>247</w:t>
        <w:br/>
        <w:t>00:10:59,380 --&gt; 00:11:02,940</w:t>
        <w:br/>
        <w:t>那么余先生也说了一个问题，叫阴水独积于下</w:t>
        <w:br/>
        <w:br/>
        <w:t>248</w:t>
        <w:br/>
        <w:t>00:11:03,100 --&gt; 00:11:05,570</w:t>
        <w:br/>
        <w:t>这这种时候就是那么寒</w:t>
        <w:br/>
        <w:br/>
        <w:t>249</w:t>
        <w:br/>
        <w:t>00:11:05,690 --&gt; 00:11:07,170</w:t>
        <w:br/>
        <w:t>阴水就是含水嘛，对吧</w:t>
        <w:br/>
        <w:br/>
        <w:t>250</w:t>
        <w:br/>
        <w:t>00:11:07,530 --&gt; 00:11:08,530</w:t>
        <w:br/>
        <w:t>它在下头</w:t>
        <w:br/>
        <w:br/>
        <w:t>251</w:t>
        <w:br/>
        <w:t>00:11:08,930 --&gt; 00:11:10,650</w:t>
        <w:br/>
        <w:t>这样的话，两个吸净呢</w:t>
        <w:br/>
        <w:br/>
        <w:t>252</w:t>
        <w:br/>
        <w:t>00:11:10,650 --&gt; 00:11:13,100</w:t>
        <w:br/>
        <w:t>就会冷痛啊</w:t>
        <w:br/>
        <w:br/>
        <w:t>253</w:t>
        <w:br/>
        <w:t>00:11:13,380 --&gt; 00:11:15,420</w:t>
        <w:br/>
        <w:t>那么一个从阳水阳火论</w:t>
        <w:br/>
        <w:br/>
        <w:t>254</w:t>
        <w:br/>
        <w:t>00:11:15,620 --&gt; 00:11:17,220</w:t>
        <w:br/>
        <w:t>一个从阴水论啊</w:t>
        <w:br/>
        <w:br/>
        <w:t>255</w:t>
        <w:br/>
        <w:t>00:11:17,220 --&gt; 00:11:18,820</w:t>
        <w:br/>
        <w:t>那么这个是有对比的</w:t>
        <w:br/>
        <w:br/>
        <w:t>256</w:t>
        <w:br/>
        <w:t>00:11:19,540 --&gt; 00:11:19,740</w:t>
        <w:br/>
        <w:t>呃</w:t>
        <w:br/>
        <w:br/>
        <w:t>257</w:t>
        <w:br/>
        <w:t>00:11:19,900 --&gt; 00:11:22,840</w:t>
        <w:br/>
        <w:t>所以说这个桂枝黄芪汤</w:t>
        <w:br/>
        <w:br/>
        <w:t>258</w:t>
        <w:br/>
        <w:t>00:11:22,960 --&gt; 00:11:25,520</w:t>
        <w:br/>
        <w:t>它核心要解决的一个问题呢</w:t>
        <w:br/>
        <w:br/>
        <w:t>259</w:t>
        <w:br/>
        <w:t>00:11:25,520 --&gt; 00:11:27,840</w:t>
        <w:br/>
        <w:t>那么肯定是阳气内郁化火的问题啊</w:t>
        <w:br/>
        <w:br/>
        <w:t>260</w:t>
        <w:br/>
        <w:t>00:11:28,480 --&gt; 00:11:30,810</w:t>
        <w:br/>
        <w:t>那么是什么瘀滞了阳气</w:t>
        <w:br/>
        <w:br/>
        <w:t>261</w:t>
        <w:br/>
        <w:t>00:11:30,850 --&gt; 00:11:32,010</w:t>
        <w:br/>
        <w:t>使阳气内郁化火呢</w:t>
        <w:br/>
        <w:br/>
        <w:t>262</w:t>
        <w:br/>
        <w:t>00:11:32,010 --&gt; 00:11:34,300</w:t>
        <w:br/>
        <w:t>实际上我们回来这四个</w:t>
        <w:br/>
        <w:br/>
        <w:t>263</w:t>
        <w:br/>
        <w:t>00:11:34,580 --&gt; 00:11:37,020</w:t>
        <w:br/>
        <w:t>他讲的核心之一还是湿气</w:t>
        <w:br/>
        <w:br/>
        <w:t>264</w:t>
        <w:br/>
        <w:t>00:11:37,300 --&gt; 00:11:38,220</w:t>
        <w:br/>
        <w:t>我们讲黄汗嘛</w:t>
        <w:br/>
        <w:br/>
        <w:t>265</w:t>
        <w:br/>
        <w:t>00:11:38,220 --&gt; 00:11:38,460</w:t>
        <w:br/>
        <w:t>对吧</w:t>
        <w:br/>
        <w:br/>
        <w:t>266</w:t>
        <w:br/>
        <w:t>00:11:38,540 --&gt; 00:11:41,440</w:t>
        <w:br/>
        <w:t>黄为脾之正色啊</w:t>
        <w:br/>
        <w:br/>
        <w:t>267</w:t>
        <w:br/>
        <w:t>00:11:41,640 --&gt; 00:11:43,520</w:t>
        <w:br/>
        <w:t>脾之六气为湿</w:t>
        <w:br/>
        <w:br/>
        <w:t>268</w:t>
        <w:br/>
        <w:t>00:11:44,120 --&gt; 00:11:47,980</w:t>
        <w:br/>
        <w:t>湿气瘀滞了阳，造成了阳鱼而化火啊</w:t>
        <w:br/>
        <w:br/>
        <w:t>269</w:t>
        <w:br/>
        <w:t>00:11:48,300 --&gt; 00:11:51,380</w:t>
        <w:br/>
        <w:t>那么火气堵在上边就变成了，呃</w:t>
        <w:br/>
        <w:br/>
        <w:t>270</w:t>
        <w:br/>
        <w:t>00:11:51,380 --&gt; 00:11:52,380</w:t>
        <w:br/>
        <w:t>桂枝加黄泥汤啊</w:t>
        <w:br/>
        <w:br/>
        <w:t>271</w:t>
        <w:br/>
        <w:t>00:11:52,620 --&gt; 00:11:53,580</w:t>
        <w:br/>
        <w:t>这，这个非常简单</w:t>
        <w:br/>
        <w:br/>
        <w:t>272</w:t>
        <w:br/>
        <w:t>00:11:53,580 --&gt; 00:11:55,020</w:t>
        <w:br/>
        <w:t>其实呃</w:t>
        <w:br/>
        <w:br/>
        <w:t>273</w:t>
        <w:br/>
        <w:t>00:11:56,140 --&gt; 00:11:59,130</w:t>
        <w:br/>
        <w:t>腰宽持痛啊</w:t>
        <w:br/>
        <w:br/>
        <w:t>274</w:t>
        <w:br/>
        <w:t>00:11:59,170 --&gt; 00:12:05,110</w:t>
        <w:br/>
        <w:t>那么腰部和髋关节呃池是指什么呢</w:t>
        <w:br/>
        <w:br/>
        <w:t>275</w:t>
        <w:br/>
        <w:t>00:12:05,310 --&gt; 00:12:08,110</w:t>
        <w:br/>
        <w:t>就是他，你的动转不利啊</w:t>
        <w:br/>
        <w:br/>
        <w:t>276</w:t>
        <w:br/>
        <w:t>00:12:08,670 --&gt; 00:12:09,670</w:t>
        <w:br/>
        <w:t>废弛之意啊</w:t>
        <w:br/>
        <w:br/>
        <w:t>277</w:t>
        <w:br/>
        <w:t>00:12:09,750 --&gt; 00:12:10,510</w:t>
        <w:br/>
        <w:t>动转不利</w:t>
        <w:br/>
        <w:br/>
        <w:t>278</w:t>
        <w:br/>
        <w:t>00:12:11,270 --&gt; 00:12:13,350</w:t>
        <w:br/>
        <w:t>疼不太好使，还疼</w:t>
        <w:br/>
        <w:br/>
        <w:t>279</w:t>
        <w:br/>
        <w:t>00:12:14,970 --&gt; 00:12:18,210</w:t>
        <w:br/>
        <w:t>如有雾在皮中状，就好像皮肤之内呢</w:t>
        <w:br/>
        <w:br/>
        <w:t>280</w:t>
        <w:br/>
        <w:t>00:12:18,530 --&gt; 00:12:19,810</w:t>
        <w:br/>
        <w:t>塞着东西似的</w:t>
        <w:br/>
        <w:br/>
        <w:t>281</w:t>
        <w:br/>
        <w:t>00:12:20,560 --&gt; 00:12:23,480</w:t>
        <w:br/>
        <w:t>呃，据者不能不能食啊</w:t>
        <w:br/>
        <w:br/>
        <w:t>282</w:t>
        <w:br/>
        <w:t>00:12:23,520 --&gt; 00:12:25,920</w:t>
        <w:br/>
        <w:t>严重的话没有食欲</w:t>
        <w:br/>
        <w:br/>
        <w:t>283</w:t>
        <w:br/>
        <w:t>00:12:27,770 --&gt; 00:12:29,530</w:t>
        <w:br/>
        <w:t>身疼重，烦躁</w:t>
        <w:br/>
        <w:br/>
        <w:t>284</w:t>
        <w:br/>
        <w:t>00:12:29,650 --&gt; 00:12:30,330</w:t>
        <w:br/>
        <w:t>小便不利</w:t>
        <w:br/>
        <w:br/>
        <w:t>285</w:t>
        <w:br/>
        <w:t>00:12:30,370 --&gt; 00:12:31,010</w:t>
        <w:br/>
        <w:t>此为黄汗</w:t>
        <w:br/>
        <w:br/>
        <w:t>286</w:t>
        <w:br/>
        <w:t>00:12:31,370 --&gt; 00:12:33,410</w:t>
        <w:br/>
        <w:t>他这个拒者不能食</w:t>
        <w:br/>
        <w:br/>
        <w:t>287</w:t>
        <w:br/>
        <w:t>00:12:33,950 --&gt; 00:12:35,910</w:t>
        <w:br/>
        <w:t>一直到身疼痛烦躁，小便不利</w:t>
        <w:br/>
        <w:br/>
        <w:t>288</w:t>
        <w:br/>
        <w:t>00:12:35,950 --&gt; 00:12:38,430</w:t>
        <w:br/>
        <w:t>其实还是说的一个湿瘀的问题啊</w:t>
        <w:br/>
        <w:br/>
        <w:t>289</w:t>
        <w:br/>
        <w:t>00:12:38,910 --&gt; 00:12:42,000</w:t>
        <w:br/>
        <w:t>那么这个湿瘀呢，我们就知道有两件事</w:t>
        <w:br/>
        <w:br/>
        <w:t>290</w:t>
        <w:br/>
        <w:t>00:12:42,000 --&gt; 00:12:45,720</w:t>
        <w:br/>
        <w:t>第一肯定是湿气淤于皮肤之中</w:t>
        <w:br/>
        <w:br/>
        <w:t>291</w:t>
        <w:br/>
        <w:t>00:12:47,340 --&gt; 00:12:48,260</w:t>
        <w:br/>
        <w:t>那么这是第一个</w:t>
        <w:br/>
        <w:br/>
        <w:t>292</w:t>
        <w:br/>
        <w:t>00:12:48,540 --&gt; 00:12:50,380</w:t>
        <w:br/>
        <w:t>第二呢，施于皮肤之中呢</w:t>
        <w:br/>
        <w:br/>
        <w:t>293</w:t>
        <w:br/>
        <w:t>00:12:51,340 --&gt; 00:12:52,540</w:t>
        <w:br/>
        <w:t>那么就造成啥了呢</w:t>
        <w:br/>
        <w:br/>
        <w:t>294</w:t>
        <w:br/>
        <w:t>00:12:52,540 --&gt; 00:12:53,300</w:t>
        <w:br/>
        <w:t>阳气被越了</w:t>
        <w:br/>
        <w:br/>
        <w:t>295</w:t>
        <w:br/>
        <w:t>00:12:53,300 --&gt; 00:12:54,460</w:t>
        <w:br/>
        <w:t>阳气被郁之后化火</w:t>
        <w:br/>
        <w:br/>
        <w:t>296</w:t>
        <w:br/>
        <w:t>00:12:55,380 --&gt; 00:12:56,420</w:t>
        <w:br/>
        <w:t>而且这个火呢</w:t>
        <w:br/>
        <w:br/>
        <w:t>297</w:t>
        <w:br/>
        <w:t>00:12:57,020 --&gt; 00:12:58,660</w:t>
        <w:br/>
        <w:t>贯通于上焦</w:t>
        <w:br/>
        <w:br/>
        <w:t>298</w:t>
        <w:br/>
        <w:t>00:12:58,780 --&gt; 00:12:59,820</w:t>
        <w:br/>
        <w:t>不贯通于下焦</w:t>
        <w:br/>
        <w:br/>
        <w:t>299</w:t>
        <w:br/>
        <w:t>00:13:00,380 --&gt; 00:13:01,300</w:t>
        <w:br/>
        <w:t>那么咱们怎么办</w:t>
        <w:br/>
        <w:br/>
        <w:t>300</w:t>
        <w:br/>
        <w:t>00:13:02,180 --&gt; 00:13:03,020</w:t>
        <w:br/>
        <w:t>所以这个呢</w:t>
        <w:br/>
        <w:br/>
        <w:t>301</w:t>
        <w:br/>
        <w:t>00:13:04,370 --&gt; 00:13:05,410</w:t>
        <w:br/>
        <w:t>用古人的说法啊</w:t>
        <w:br/>
        <w:br/>
        <w:t>302</w:t>
        <w:br/>
        <w:t>00:13:05,530 --&gt; 00:13:07,450</w:t>
        <w:br/>
        <w:t>那么就呃，非常简单</w:t>
        <w:br/>
        <w:br/>
        <w:t>303</w:t>
        <w:br/>
        <w:t>00:13:08,130 --&gt; 00:13:10,610</w:t>
        <w:br/>
        <w:t>黄芪固阳，桂枝通阴啊</w:t>
        <w:br/>
        <w:br/>
        <w:t>304</w:t>
        <w:br/>
        <w:t>00:13:10,610 --&gt; 00:13:14,220</w:t>
        <w:br/>
        <w:t>那么也就是本方的利益的核心</w:t>
        <w:br/>
        <w:br/>
        <w:t>305</w:t>
        <w:br/>
        <w:t>00:13:16,260 --&gt; 00:13:17,460</w:t>
        <w:br/>
        <w:t>黄旗与黄旗</w:t>
        <w:br/>
        <w:br/>
        <w:t>306</w:t>
        <w:br/>
        <w:t>00:13:20,020 --&gt; 00:13:22,980</w:t>
        <w:br/>
        <w:t>固阳故就是稳固的固啊阳</w:t>
        <w:br/>
        <w:br/>
        <w:t>307</w:t>
        <w:br/>
        <w:t>00:13:26,080 --&gt; 00:13:30,840</w:t>
        <w:br/>
        <w:t>桂枝通阴</w:t>
        <w:br/>
        <w:br/>
        <w:t>308</w:t>
        <w:br/>
        <w:t>00:13:36,860 --&gt; 00:13:38,660</w:t>
        <w:br/>
        <w:t>这句话呢</w:t>
        <w:br/>
        <w:br/>
        <w:t>309</w:t>
        <w:br/>
        <w:t>00:13:38,660 --&gt; 00:13:40,340</w:t>
        <w:br/>
        <w:t>还是于佳言先生说的啊</w:t>
        <w:br/>
        <w:br/>
        <w:t>310</w:t>
        <w:br/>
        <w:t>00:13:40,340 --&gt; 00:13:42,860</w:t>
        <w:br/>
        <w:t>那为啥总说他说的原因很简单</w:t>
        <w:br/>
        <w:br/>
        <w:t>311</w:t>
        <w:br/>
        <w:t>00:13:43,460 --&gt; 00:13:46,480</w:t>
        <w:br/>
        <w:t>因为后世很多医家的注释啊</w:t>
        <w:br/>
        <w:br/>
        <w:t>312</w:t>
        <w:br/>
        <w:t>00:13:46,560 --&gt; 00:13:49,160</w:t>
        <w:br/>
        <w:t>其实你仔细的看了之后，你会发现</w:t>
        <w:br/>
        <w:br/>
        <w:t>313</w:t>
        <w:br/>
        <w:t>00:13:49,920 --&gt; 00:13:50,200</w:t>
        <w:br/>
        <w:t>呃</w:t>
        <w:br/>
        <w:br/>
        <w:t>314</w:t>
        <w:br/>
        <w:t>00:13:50,700 --&gt; 00:13:53,220</w:t>
        <w:br/>
        <w:t>多数都是综，就是本条啊</w:t>
        <w:br/>
        <w:br/>
        <w:t>315</w:t>
        <w:br/>
        <w:t>00:13:53,690 --&gt; 00:13:55,970</w:t>
        <w:br/>
        <w:t>宗俞先生愚公之论啊</w:t>
        <w:br/>
        <w:br/>
        <w:t>316</w:t>
        <w:br/>
        <w:t>00:13:56,010 --&gt; 00:13:57,610</w:t>
        <w:br/>
        <w:t>多是从这儿演绎而来</w:t>
        <w:br/>
        <w:br/>
        <w:t>317</w:t>
        <w:br/>
        <w:t>00:13:57,930 --&gt; 00:14:00,690</w:t>
        <w:br/>
        <w:t>那么后世当然也有一些个人的发挥和发展</w:t>
        <w:br/>
        <w:br/>
        <w:t>318</w:t>
        <w:br/>
        <w:t>00:14:01,090 --&gt; 00:14:05,840</w:t>
        <w:br/>
        <w:t>但是主旨呢，就是捋着这条线下来的啊</w:t>
        <w:br/>
        <w:br/>
        <w:t>319</w:t>
        <w:br/>
        <w:t>00:14:05,920 --&gt; 00:14:07,120</w:t>
        <w:br/>
        <w:t>捋着这条线下来的</w:t>
        <w:br/>
        <w:br/>
        <w:t>320</w:t>
        <w:br/>
        <w:t>00:14:07,680 --&gt; 00:14:10,740</w:t>
        <w:br/>
        <w:t>呃，有些东西总是大同小异啊</w:t>
        <w:br/>
        <w:br/>
        <w:t>321</w:t>
        <w:br/>
        <w:t>00:14:12,090 --&gt; 00:14:16,490</w:t>
        <w:br/>
        <w:t>那么这张方子名曰桂枝加黄芪汤</w:t>
        <w:br/>
        <w:br/>
        <w:t>322</w:t>
        <w:br/>
        <w:t>00:14:17,320 --&gt; 00:14:19,600</w:t>
        <w:br/>
        <w:t>呃，在桂枝汤的基础上</w:t>
        <w:br/>
        <w:br/>
        <w:t>323</w:t>
        <w:br/>
        <w:t>00:14:19,840 --&gt; 00:14:24,250</w:t>
        <w:br/>
        <w:t>桂芍各减一两加黄芪二两</w:t>
        <w:br/>
        <w:br/>
        <w:t>324</w:t>
        <w:br/>
        <w:t>00:14:24,690 --&gt; 00:14:27,450</w:t>
        <w:br/>
        <w:t>那么黄芪本身能通行三焦啊</w:t>
        <w:br/>
        <w:br/>
        <w:t>325</w:t>
        <w:br/>
        <w:t>00:14:27,970 --&gt; 00:14:31,640</w:t>
        <w:br/>
        <w:t>以固表取这个亿额</w:t>
        <w:br/>
        <w:br/>
        <w:t>326</w:t>
        <w:br/>
        <w:t>00:14:32,080 --&gt; 00:14:35,680</w:t>
        <w:br/>
        <w:t>那么形成了这张桂枝加黄芪汤</w:t>
        <w:br/>
        <w:br/>
        <w:t>327</w:t>
        <w:br/>
        <w:t>00:14:38,280 --&gt; 00:14:40,320</w:t>
        <w:br/>
        <w:t>他的应用那么眼目</w:t>
        <w:br/>
        <w:br/>
        <w:t>328</w:t>
        <w:br/>
        <w:t>00:14:41,940 --&gt; 00:14:43,860</w:t>
        <w:br/>
        <w:t>四个字吧，就身重汗出</w:t>
        <w:br/>
        <w:br/>
        <w:t>329</w:t>
        <w:br/>
        <w:t>00:14:44,220 --&gt; 00:14:46,140</w:t>
        <w:br/>
        <w:t>你看这人浑身沉啊</w:t>
        <w:br/>
        <w:br/>
        <w:t>330</w:t>
        <w:br/>
        <w:t>00:14:46,780 --&gt; 00:14:47,420</w:t>
        <w:br/>
        <w:t>同时出汗</w:t>
        <w:br/>
        <w:br/>
        <w:t>331</w:t>
        <w:br/>
        <w:t>00:14:47,660 --&gt; 00:14:49,100</w:t>
        <w:br/>
        <w:t>你光从出汗上看呢</w:t>
        <w:br/>
        <w:br/>
        <w:t>332</w:t>
        <w:br/>
        <w:t>00:14:49,620 --&gt; 00:14:53,060</w:t>
        <w:br/>
        <w:t>像是个桂枝汤啊，这张方的人的特点</w:t>
        <w:br/>
        <w:br/>
        <w:t>333</w:t>
        <w:br/>
        <w:t>00:14:53,660 --&gt; 00:14:53,860</w:t>
        <w:br/>
        <w:t>呃</w:t>
        <w:br/>
        <w:br/>
        <w:t>334</w:t>
        <w:br/>
        <w:t>00:14:54,100 --&gt; 00:14:58,360</w:t>
        <w:br/>
        <w:t>看似像一个桂枝汤的病人，汗出无风啊</w:t>
        <w:br/>
        <w:br/>
        <w:t>335</w:t>
        <w:br/>
        <w:t>00:14:58,400 --&gt; 00:15:00,920</w:t>
        <w:br/>
        <w:t>他也会有类似桂枝汤的这个这个病症</w:t>
        <w:br/>
        <w:br/>
        <w:t>336</w:t>
        <w:br/>
        <w:t>00:15:01,600 --&gt; 00:15:04,200</w:t>
        <w:br/>
        <w:t>但是多一样浑身沉啊</w:t>
        <w:br/>
        <w:br/>
        <w:t>337</w:t>
        <w:br/>
        <w:t>00:15:04,480 --&gt; 00:15:05,080</w:t>
        <w:br/>
        <w:t>身重嘛</w:t>
        <w:br/>
        <w:br/>
        <w:t>338</w:t>
        <w:br/>
        <w:t>00:15:05,080 --&gt; 00:15:05,360</w:t>
        <w:br/>
        <w:t>对吧</w:t>
        <w:br/>
        <w:br/>
        <w:t>339</w:t>
        <w:br/>
        <w:t>00:15:05,360 --&gt; 00:15:06,520</w:t>
        <w:br/>
        <w:t>身重就是有湿瘀</w:t>
        <w:br/>
        <w:br/>
        <w:t>340</w:t>
        <w:br/>
        <w:t>00:15:07,270 --&gt; 00:15:08,310</w:t>
        <w:br/>
        <w:t>呃，有诗句呢</w:t>
        <w:br/>
        <w:br/>
        <w:t>341</w:t>
        <w:br/>
        <w:t>00:15:08,310 --&gt; 00:15:11,390</w:t>
        <w:br/>
        <w:t>我们讲履霜坚冰至未雨而绸缪啊</w:t>
        <w:br/>
        <w:br/>
        <w:t>342</w:t>
        <w:br/>
        <w:t>00:15:11,670 --&gt; 00:15:15,160</w:t>
        <w:br/>
        <w:t>你看到他有这个食瘀的现象之后</w:t>
        <w:br/>
        <w:br/>
        <w:t>343</w:t>
        <w:br/>
        <w:t>00:15:15,160 --&gt; 00:15:17,200</w:t>
        <w:br/>
        <w:t>你就要考虑到食瘀很可能会化热</w:t>
        <w:br/>
        <w:br/>
        <w:t>344</w:t>
        <w:br/>
        <w:t>00:15:17,720 --&gt; 00:15:19,000</w:t>
        <w:br/>
        <w:t>那么这个时候我们怎么办</w:t>
        <w:br/>
        <w:br/>
        <w:t>345</w:t>
        <w:br/>
        <w:t>00:15:19,040 --&gt; 00:15:21,480</w:t>
        <w:br/>
        <w:t>把桂啊，把把那个桂枝啊</w:t>
        <w:br/>
        <w:br/>
        <w:t>346</w:t>
        <w:br/>
        <w:t>00:15:21,880 --&gt; 00:15:24,790</w:t>
        <w:br/>
        <w:t>减量，那么防止它化热太过</w:t>
        <w:br/>
        <w:br/>
        <w:t>347</w:t>
        <w:br/>
        <w:t>00:15:25,310 --&gt; 00:15:26,190</w:t>
        <w:br/>
        <w:t>与此同时呢</w:t>
        <w:br/>
        <w:br/>
        <w:t>348</w:t>
        <w:br/>
        <w:t>00:15:26,190 --&gt; 00:15:26,710</w:t>
        <w:br/>
        <w:t>怎么办呢</w:t>
        <w:br/>
        <w:br/>
        <w:t>349</w:t>
        <w:br/>
        <w:t>00:15:27,110 --&gt; 00:15:30,310</w:t>
        <w:br/>
        <w:t>把这个黄芪加上以开三焦</w:t>
        <w:br/>
        <w:br/>
        <w:t>350</w:t>
        <w:br/>
        <w:t>00:15:31,090 --&gt; 00:15:32,050</w:t>
        <w:br/>
        <w:t>那把三焦呢</w:t>
        <w:br/>
        <w:br/>
        <w:t>351</w:t>
        <w:br/>
        <w:t>00:15:32,090 --&gt; 00:15:34,410</w:t>
        <w:br/>
        <w:t>把它打开，气机能流通</w:t>
        <w:br/>
        <w:br/>
        <w:t>352</w:t>
        <w:br/>
        <w:t>00:15:34,970 --&gt; 00:15:36,930</w:t>
        <w:br/>
        <w:t>那么这个问题就解决了啊</w:t>
        <w:br/>
        <w:br/>
        <w:t>353</w:t>
        <w:br/>
        <w:t>00:15:37,960 --&gt; 00:15:38,160</w:t>
        <w:br/>
        <w:t>呃</w:t>
        <w:br/>
        <w:br/>
        <w:t>354</w:t>
        <w:br/>
        <w:t>00:15:38,680 --&gt; 00:15:41,760</w:t>
        <w:br/>
        <w:t>那么归纳一下就是瑜伽沿线说八个字</w:t>
        <w:br/>
        <w:br/>
        <w:t>355</w:t>
        <w:br/>
        <w:t>00:15:42,200 --&gt; 00:15:42,400</w:t>
        <w:br/>
        <w:t>呃</w:t>
        <w:br/>
        <w:br/>
        <w:t>356</w:t>
        <w:br/>
        <w:t>00:15:42,600 --&gt; 00:15:45,120</w:t>
        <w:br/>
        <w:t>黄芪固阳，桂枝通阴</w:t>
        <w:br/>
        <w:br/>
        <w:t>357</w:t>
        <w:br/>
        <w:t>00:15:46,130 --&gt; 00:15:47,570</w:t>
        <w:br/>
        <w:t>阳气不固则汗出吗</w:t>
        <w:br/>
        <w:br/>
        <w:t>358</w:t>
        <w:br/>
        <w:t>00:15:47,970 --&gt; 00:15:50,340</w:t>
        <w:br/>
        <w:t>阳分不固则汗出，是吧</w:t>
        <w:br/>
        <w:br/>
        <w:t>359</w:t>
        <w:br/>
        <w:t>00:15:50,820 --&gt; 00:15:51,900</w:t>
        <w:br/>
        <w:t>因愤不固呢</w:t>
        <w:br/>
        <w:br/>
        <w:t>360</w:t>
        <w:br/>
        <w:t>00:15:52,660 --&gt; 00:15:54,660</w:t>
        <w:br/>
        <w:t>呃呃，因分不通啊</w:t>
        <w:br/>
        <w:br/>
        <w:t>361</w:t>
        <w:br/>
        <w:t>00:15:54,700 --&gt; 00:15:56,220</w:t>
        <w:br/>
        <w:t>阴分不通则下焦无憾</w:t>
        <w:br/>
        <w:br/>
        <w:t>362</w:t>
        <w:br/>
        <w:t>00:15:57,160 --&gt; 00:15:59,720</w:t>
        <w:br/>
        <w:t>所谓腰宽齿痛啊</w:t>
        <w:br/>
        <w:br/>
        <w:t>363</w:t>
        <w:br/>
        <w:t>00:15:59,760 --&gt; 00:16:00,960</w:t>
        <w:br/>
        <w:t>都是从这来的</w:t>
        <w:br/>
        <w:br/>
        <w:t>364</w:t>
        <w:br/>
        <w:t>00:16:03,800 --&gt; 00:16:07,640</w:t>
        <w:br/>
        <w:t>因此这张方法在临床上你也可以观察你观察这个患者呀</w:t>
        <w:br/>
        <w:br/>
        <w:t>365</w:t>
        <w:br/>
        <w:t>00:16:08,710 --&gt; 00:16:10,910</w:t>
        <w:br/>
        <w:t>但凡是上焦之症有余</w:t>
        <w:br/>
        <w:br/>
        <w:t>366</w:t>
        <w:br/>
        <w:t>00:16:10,910 --&gt; 00:16:15,030</w:t>
        <w:br/>
        <w:t>你看好像上身在冒汗啊这种状态，热的状态是吧</w:t>
        <w:br/>
        <w:br/>
        <w:t>367</w:t>
        <w:br/>
        <w:t>00:16:15,380 --&gt; 00:16:17,420</w:t>
        <w:br/>
        <w:t>但是你看下肢，下肢还不好使</w:t>
        <w:br/>
        <w:br/>
        <w:t>368</w:t>
        <w:br/>
        <w:t>00:16:18,120 --&gt; 00:16:20,920</w:t>
        <w:br/>
        <w:t>你从上肢下肢去去去理解这个方案</w:t>
        <w:br/>
        <w:br/>
        <w:t>369</w:t>
        <w:br/>
        <w:t>00:16:21,240 --&gt; 00:16:23,600</w:t>
        <w:br/>
        <w:t>他也是他的另一个突破的思路和靶点</w:t>
        <w:br/>
        <w:br/>
        <w:t>370</w:t>
        <w:br/>
        <w:t>00:16:24,200 --&gt; 00:16:25,240</w:t>
        <w:br/>
        <w:t>呃，有很多</w:t>
        <w:br/>
        <w:br/>
        <w:t>371</w:t>
        <w:br/>
        <w:t>00:16:25,240 --&gt; 00:16:26,240</w:t>
        <w:br/>
        <w:t>尤其是老人啊</w:t>
        <w:br/>
        <w:br/>
        <w:t>372</w:t>
        <w:br/>
        <w:t>00:16:26,690 --&gt; 00:16:28,690</w:t>
        <w:br/>
        <w:t>下身动转不灵活是不是</w:t>
        <w:br/>
        <w:br/>
        <w:t>373</w:t>
        <w:br/>
        <w:t>00:16:29,090 --&gt; 00:16:30,450</w:t>
        <w:br/>
        <w:t>但上身还挺敏感</w:t>
        <w:br/>
        <w:br/>
        <w:t>374</w:t>
        <w:br/>
        <w:t>00:16:31,130 --&gt; 00:16:32,930</w:t>
        <w:br/>
        <w:t>该冒汗冒汗，该发红发红</w:t>
        <w:br/>
        <w:br/>
        <w:t>375</w:t>
        <w:br/>
        <w:t>00:16:33,900 --&gt; 00:16:34,220</w:t>
        <w:br/>
        <w:t>对吧</w:t>
        <w:br/>
        <w:br/>
        <w:t>376</w:t>
        <w:br/>
        <w:t>00:16:34,340 --&gt; 00:16:36,820</w:t>
        <w:br/>
        <w:t>这种状态，那么你你你想一下啊</w:t>
        <w:br/>
        <w:br/>
        <w:t>377</w:t>
        <w:br/>
        <w:t>00:16:36,860 --&gt; 00:16:41,220</w:t>
        <w:br/>
        <w:t>怎么能打破这个阴阳的之间的这个分隔啊</w:t>
        <w:br/>
        <w:br/>
        <w:t>378</w:t>
        <w:br/>
        <w:t>00:16:41,260 --&gt; 00:16:43,460</w:t>
        <w:br/>
        <w:t>那么也是应用本方的靶点之一</w:t>
        <w:br/>
        <w:br/>
        <w:t>379</w:t>
        <w:br/>
        <w:t>00:16:44,620 --&gt; 00:16:45,940</w:t>
        <w:br/>
        <w:t>在这儿呢，不再赘述</w:t>
        <w:br/>
        <w:br/>
        <w:t>380</w:t>
        <w:br/>
        <w:t>00:16:46,420 --&gt; 00:16:47,420</w:t>
        <w:br/>
        <w:t>呃，这张方呢</w:t>
        <w:br/>
        <w:br/>
        <w:t>381</w:t>
        <w:br/>
        <w:t>00:16:48,050 --&gt; 00:16:49,410</w:t>
        <w:br/>
        <w:t>本身出现于金匮要略</w:t>
        <w:br/>
        <w:br/>
        <w:t>382</w:t>
        <w:br/>
        <w:t>00:16:49,570 --&gt; 00:16:52,370</w:t>
        <w:br/>
        <w:t>后世对它的应用不是很多啊</w:t>
        <w:br/>
        <w:br/>
        <w:t>383</w:t>
        <w:br/>
        <w:t>00:16:52,650 --&gt; 00:16:55,410</w:t>
        <w:br/>
        <w:t>那么很多人认为桂枝汤本身我是升阳之方</w:t>
        <w:br/>
        <w:br/>
        <w:t>384</w:t>
        <w:br/>
        <w:t>00:16:55,950 --&gt; 00:16:58,270</w:t>
        <w:br/>
        <w:t>那我再加上一个黄芪，我就用它补气</w:t>
        <w:br/>
        <w:br/>
        <w:t>385</w:t>
        <w:br/>
        <w:t>00:16:58,630 --&gt; 00:17:01,110</w:t>
        <w:br/>
        <w:t>其实你光那么看这张方就窄了</w:t>
        <w:br/>
        <w:br/>
        <w:t>386</w:t>
        <w:br/>
        <w:t>00:17:01,410 --&gt; 00:17:04,930</w:t>
        <w:br/>
        <w:t>你要知道它其实是能贯通阳分与阴分</w:t>
        <w:br/>
        <w:br/>
        <w:t>387</w:t>
        <w:br/>
        <w:t>00:17:05,450 --&gt; 00:17:07,349</w:t>
        <w:br/>
        <w:t>沟通上下发热</w:t>
        <w:br/>
        <w:br/>
        <w:t>388</w:t>
        <w:br/>
        <w:t>00:17:07,349 --&gt; 00:17:10,589</w:t>
        <w:br/>
        <w:t>在上之阳虚，能打通在下之寒痹</w:t>
        <w:br/>
        <w:br/>
        <w:t>389</w:t>
        <w:br/>
        <w:t>00:17:11,030 --&gt; 00:17:14,020</w:t>
        <w:br/>
        <w:t>阴气盈阴之闭的一张良方啊</w:t>
        <w:br/>
        <w:br/>
        <w:t>390</w:t>
        <w:br/>
        <w:t>00:17:14,020 --&gt; 00:17:15,700</w:t>
        <w:br/>
        <w:t>这个方实际上你要把它用好了</w:t>
        <w:br/>
        <w:br/>
        <w:t>391</w:t>
        <w:br/>
        <w:t>00:17:16,099 --&gt; 00:17:16,380</w:t>
        <w:br/>
        <w:t>呃</w:t>
        <w:br/>
        <w:br/>
        <w:t>392</w:t>
        <w:br/>
        <w:t>00:17:16,490 --&gt; 00:17:17,609</w:t>
        <w:br/>
        <w:t>有很多妙用</w:t>
        <w:br/>
        <w:br/>
        <w:t>393</w:t>
        <w:br/>
        <w:t>00:17:17,849 --&gt; 00:17:19,250</w:t>
        <w:br/>
        <w:t>我在临床上用的很多啊</w:t>
        <w:br/>
        <w:br/>
        <w:t>394</w:t>
        <w:br/>
        <w:t>00:17:19,250 --&gt; 00:17:22,770</w:t>
        <w:br/>
        <w:t>有的时候每天可能都会有这张方的影子出现</w:t>
        <w:br/>
        <w:br/>
        <w:t>395</w:t>
        <w:br/>
        <w:t>00:17:23,430 --&gt; 00:17:25,270</w:t>
        <w:br/>
        <w:t>实际上它本源是治黄汉的</w:t>
        <w:br/>
        <w:br/>
        <w:t>396</w:t>
        <w:br/>
        <w:t>00:17:25,270 --&gt; 00:17:28,630</w:t>
        <w:br/>
        <w:t>咱们就明白这个道理就行了</w:t>
        <w:br/>
        <w:br/>
        <w:t>397</w:t>
        <w:br/>
        <w:t>00:17:29,670 --&gt; 00:17:29,870</w:t>
        <w:br/>
        <w:t>呃</w:t>
        <w:br/>
        <w:br/>
        <w:t>398</w:t>
        <w:br/>
        <w:t>00:17:30,070 --&gt; 00:17:33,830</w:t>
        <w:br/>
        <w:t>往下看，30条是一个比较难的条啊</w:t>
        <w:br/>
        <w:br/>
        <w:t>399</w:t>
        <w:br/>
        <w:t>00:17:33,870 --&gt; 00:17:34,630</w:t>
        <w:br/>
        <w:t>比较复杂</w:t>
        <w:br/>
        <w:br/>
        <w:t>400</w:t>
        <w:br/>
        <w:t>00:17:36,410 --&gt; 00:17:39,010</w:t>
        <w:br/>
        <w:t>我们共同来学习理解一下这个里头</w:t>
        <w:br/>
        <w:br/>
        <w:t>401</w:t>
        <w:br/>
        <w:t>00:17:39,600 --&gt; 00:17:41,200</w:t>
        <w:br/>
        <w:t>呃，你单看这个条文啊</w:t>
        <w:br/>
        <w:br/>
        <w:t>402</w:t>
        <w:br/>
        <w:t>00:17:41,280 --&gt; 00:17:43,520</w:t>
        <w:br/>
        <w:t>有点呃，有两大特点</w:t>
        <w:br/>
        <w:br/>
        <w:t>403</w:t>
        <w:br/>
        <w:t>00:17:43,520 --&gt; 00:17:44,560</w:t>
        <w:br/>
        <w:t>一是觉得有点乱</w:t>
        <w:br/>
        <w:br/>
        <w:t>404</w:t>
        <w:br/>
        <w:t>00:17:45,320 --&gt; 00:17:46,480</w:t>
        <w:br/>
        <w:t>二呢，有的概念呢</w:t>
        <w:br/>
        <w:br/>
        <w:t>405</w:t>
        <w:br/>
        <w:t>00:17:46,480 --&gt; 00:17:47,400</w:t>
        <w:br/>
        <w:t>不一定能看得懂</w:t>
        <w:br/>
        <w:br/>
        <w:t>406</w:t>
        <w:br/>
        <w:t>00:17:48,350 --&gt; 00:17:49,870</w:t>
        <w:br/>
        <w:t>这个我也是试着讲讲啊</w:t>
        <w:br/>
        <w:br/>
        <w:t>407</w:t>
        <w:br/>
        <w:t>00:17:49,870 --&gt; 00:17:51,910</w:t>
        <w:br/>
        <w:t>我理解的也不见得对，呃</w:t>
        <w:br/>
        <w:br/>
        <w:t>408</w:t>
        <w:br/>
        <w:t>00:17:51,910 --&gt; 00:17:55,430</w:t>
        <w:br/>
        <w:t>但是呢，就是跟大家分享一下我对这条的心得</w:t>
        <w:br/>
        <w:br/>
        <w:t>409</w:t>
        <w:br/>
        <w:t>00:17:56,680 --&gt; 00:17:57,480</w:t>
        <w:br/>
        <w:t>他是这么说的</w:t>
        <w:br/>
        <w:br/>
        <w:t>410</w:t>
        <w:br/>
        <w:t>00:17:57,960 --&gt; 00:18:00,280</w:t>
        <w:br/>
        <w:t>诗曰寸口脉迟而涩</w:t>
        <w:br/>
        <w:br/>
        <w:t>411</w:t>
        <w:br/>
        <w:t>00:18:01,290 --&gt; 00:18:01,490</w:t>
        <w:br/>
        <w:t>呃</w:t>
        <w:br/>
        <w:br/>
        <w:t>412</w:t>
        <w:br/>
        <w:t>00:18:01,890 --&gt; 00:18:05,970</w:t>
        <w:br/>
        <w:t>他先呢，是用两种麦形啊来叙事来铺开</w:t>
        <w:br/>
        <w:br/>
        <w:t>413</w:t>
        <w:br/>
        <w:t>00:18:06,330 --&gt; 00:18:07,610</w:t>
        <w:br/>
        <w:t>一个是寸口脉的迟色</w:t>
        <w:br/>
        <w:br/>
        <w:t>414</w:t>
        <w:br/>
        <w:t>00:18:07,650 --&gt; 00:18:10,360</w:t>
        <w:br/>
        <w:t>一个是阜阳脉的微迟，啊</w:t>
        <w:br/>
        <w:br/>
        <w:t>415</w:t>
        <w:br/>
        <w:t>00:18:10,680 --&gt; 00:18:13,040</w:t>
        <w:br/>
        <w:t>我在这习惯用我的方法来讲了不</w:t>
        <w:br/>
        <w:br/>
        <w:t>416</w:t>
        <w:br/>
        <w:t>00:18:13,040 --&gt; 00:18:14,760</w:t>
        <w:br/>
        <w:t>不一条一条给你随文注释了</w:t>
        <w:br/>
        <w:br/>
        <w:t>417</w:t>
        <w:br/>
        <w:t>00:18:15,060 --&gt; 00:18:17,660</w:t>
        <w:br/>
        <w:t>那么你看这两个一对比之后，他就发现了问题</w:t>
        <w:br/>
        <w:br/>
        <w:t>418</w:t>
        <w:br/>
        <w:t>00:18:17,980 --&gt; 00:18:20,380</w:t>
        <w:br/>
        <w:t>咱们都知道扶阳脉以喉胃气对不对</w:t>
        <w:br/>
        <w:br/>
        <w:t>419</w:t>
        <w:br/>
        <w:t>00:18:20,780 --&gt; 00:18:21,700</w:t>
        <w:br/>
        <w:t>那寸口脉呢</w:t>
        <w:br/>
        <w:br/>
        <w:t>420</w:t>
        <w:br/>
        <w:t>00:18:21,700 --&gt; 00:18:23,900</w:t>
        <w:br/>
        <w:t>那么本身我们说肺能朝百脉</w:t>
        <w:br/>
        <w:br/>
        <w:t>421</w:t>
        <w:br/>
        <w:t>00:18:24,340 --&gt; 00:18:27,980</w:t>
        <w:br/>
        <w:t>寸口呢，是合于手太阴本身喉肺气</w:t>
        <w:br/>
        <w:br/>
        <w:t>422</w:t>
        <w:br/>
        <w:t>00:18:28,750 --&gt; 00:18:28,950</w:t>
        <w:br/>
        <w:t>呃</w:t>
        <w:br/>
        <w:br/>
        <w:t>423</w:t>
        <w:br/>
        <w:t>00:18:29,030 --&gt; 00:18:31,670</w:t>
        <w:br/>
        <w:t>那么首先寸口他说了一个问题</w:t>
        <w:br/>
        <w:br/>
        <w:t>424</w:t>
        <w:br/>
        <w:t>00:18:31,670 --&gt; 00:18:34,070</w:t>
        <w:br/>
        <w:t>叫驰而色池而涩吧</w:t>
        <w:br/>
        <w:br/>
        <w:t>425</w:t>
        <w:br/>
        <w:t>00:18:34,110 --&gt; 00:18:37,280</w:t>
        <w:br/>
        <w:t>正常来说，咱们肯定都会去想</w:t>
        <w:br/>
        <w:br/>
        <w:t>426</w:t>
        <w:br/>
        <w:t>00:18:37,440 --&gt; 00:18:38,720</w:t>
        <w:br/>
        <w:t>食色，它代表啥呢</w:t>
        <w:br/>
        <w:br/>
        <w:t>427</w:t>
        <w:br/>
        <w:t>00:18:38,760 --&gt; 00:18:39,320</w:t>
        <w:br/>
        <w:t>池是啥</w:t>
        <w:br/>
        <w:br/>
        <w:t>428</w:t>
        <w:br/>
        <w:t>00:18:39,360 --&gt; 00:18:39,880</w:t>
        <w:br/>
        <w:t>色是啥</w:t>
        <w:br/>
        <w:br/>
        <w:t>429</w:t>
        <w:br/>
        <w:t>00:18:40,200 --&gt; 00:18:43,240</w:t>
        <w:br/>
        <w:t>但是我们知道仲景先师的行文笔法</w:t>
        <w:br/>
        <w:br/>
        <w:t>430</w:t>
        <w:br/>
        <w:t>00:18:43,560 --&gt; 00:18:46,360</w:t>
        <w:br/>
        <w:t>一般来说这种地方不用你细琢磨</w:t>
        <w:br/>
        <w:br/>
        <w:t>431</w:t>
        <w:br/>
        <w:t>00:18:46,360 --&gt; 00:18:48,120</w:t>
        <w:br/>
        <w:t>是不是你不用特意的说</w:t>
        <w:br/>
        <w:br/>
        <w:t>432</w:t>
        <w:br/>
        <w:t>00:18:48,600 --&gt; 00:18:49,960</w:t>
        <w:br/>
        <w:t>那么他就告诉你了</w:t>
        <w:br/>
        <w:br/>
        <w:t>433</w:t>
        <w:br/>
        <w:t>00:18:50,460 --&gt; 00:18:52,060</w:t>
        <w:br/>
        <w:t>呃，后头有自己的解释</w:t>
        <w:br/>
        <w:br/>
        <w:t>434</w:t>
        <w:br/>
        <w:t>00:18:52,220 --&gt; 00:18:53,020</w:t>
        <w:br/>
        <w:t>池是什么呢</w:t>
        <w:br/>
        <w:br/>
        <w:t>435</w:t>
        <w:br/>
        <w:t>00:18:53,020 --&gt; 00:18:55,020</w:t>
        <w:br/>
        <w:t>池是寒啊</w:t>
        <w:br/>
        <w:br/>
        <w:t>436</w:t>
        <w:br/>
        <w:t>00:18:55,060 --&gt; 00:18:56,180</w:t>
        <w:br/>
        <w:t>他告诉你池是寒</w:t>
        <w:br/>
        <w:br/>
        <w:t>437</w:t>
        <w:br/>
        <w:t>00:18:56,820 --&gt; 00:18:57,860</w:t>
        <w:br/>
        <w:t>那么色是啥呢</w:t>
        <w:br/>
        <w:br/>
        <w:t>438</w:t>
        <w:br/>
        <w:t>00:18:57,900 --&gt; 00:18:58,340</w:t>
        <w:br/>
        <w:t>血不足</w:t>
        <w:br/>
        <w:br/>
        <w:t>439</w:t>
        <w:br/>
        <w:t>00:18:58,620 --&gt; 00:19:00,180</w:t>
        <w:br/>
        <w:t>因此这个人首先啊</w:t>
        <w:br/>
        <w:br/>
        <w:t>440</w:t>
        <w:br/>
        <w:t>00:19:00,220 --&gt; 00:19:03,260</w:t>
        <w:br/>
        <w:t>他刚才我们说那个两个脉是不是首先第一个脉</w:t>
        <w:br/>
        <w:br/>
        <w:t>441</w:t>
        <w:br/>
        <w:t>00:19:03,260 --&gt; 00:19:05,640</w:t>
        <w:br/>
        <w:t>他就给这人做了一个白描啊</w:t>
        <w:br/>
        <w:br/>
        <w:t>442</w:t>
        <w:br/>
        <w:t>00:19:05,640 --&gt; 00:19:07,320</w:t>
        <w:br/>
        <w:t>告诉你这是个啥样的人呢</w:t>
        <w:br/>
        <w:br/>
        <w:t>443</w:t>
        <w:br/>
        <w:t>00:19:08,200 --&gt; 00:19:09,800</w:t>
        <w:br/>
        <w:t>又冷雪又没有</w:t>
        <w:br/>
        <w:br/>
        <w:t>444</w:t>
        <w:br/>
        <w:t>00:19:11,120 --&gt; 00:19:12,960</w:t>
        <w:br/>
        <w:t>那不就是阳阳气阴气都没有吗</w:t>
        <w:br/>
        <w:br/>
        <w:t>445</w:t>
        <w:br/>
        <w:t>00:19:12,960 --&gt; 00:19:13,200</w:t>
        <w:br/>
        <w:t>对吧</w:t>
        <w:br/>
        <w:br/>
        <w:t>446</w:t>
        <w:br/>
        <w:t>00:19:13,560 --&gt; 00:19:14,760</w:t>
        <w:br/>
        <w:t>那么血又不够</w:t>
        <w:br/>
        <w:br/>
        <w:t>447</w:t>
        <w:br/>
        <w:t>00:19:15,120 --&gt; 00:19:16,480</w:t>
        <w:br/>
        <w:t>然后又有寒啊</w:t>
        <w:br/>
        <w:br/>
        <w:t>448</w:t>
        <w:br/>
        <w:t>00:19:16,560 --&gt; 00:19:17,440</w:t>
        <w:br/>
        <w:t>首先是这么一个人</w:t>
        <w:br/>
        <w:br/>
        <w:t>449</w:t>
        <w:br/>
        <w:t>00:19:17,760 --&gt; 00:19:20,190</w:t>
        <w:br/>
        <w:t>第二呢，祸不单行啊</w:t>
        <w:br/>
        <w:br/>
        <w:t>450</w:t>
        <w:br/>
        <w:t>00:19:20,270 --&gt; 00:19:21,430</w:t>
        <w:br/>
        <w:t>阜阳脉微而迟</w:t>
        <w:br/>
        <w:br/>
        <w:t>451</w:t>
        <w:br/>
        <w:t>00:19:22,150 --&gt; 00:19:24,030</w:t>
        <w:br/>
        <w:t>那么富，阳微而驰又代表啥呢</w:t>
        <w:br/>
        <w:br/>
        <w:t>452</w:t>
        <w:br/>
        <w:t>00:19:24,030 --&gt; 00:19:25,670</w:t>
        <w:br/>
        <w:t>他说了微为气</w:t>
        <w:br/>
        <w:br/>
        <w:t>453</w:t>
        <w:br/>
        <w:t>00:19:27,380 --&gt; 00:19:30,340</w:t>
        <w:br/>
        <w:t>赤为寒，那么呃</w:t>
        <w:br/>
        <w:br/>
        <w:t>454</w:t>
        <w:br/>
        <w:t>00:19:31,680 --&gt; 00:19:32,520</w:t>
        <w:br/>
        <w:t>气是啥呀</w:t>
        <w:br/>
        <w:br/>
        <w:t>455</w:t>
        <w:br/>
        <w:t>00:19:32,640 --&gt; 00:19:34,320</w:t>
        <w:br/>
        <w:t>我们讲这块有省文</w:t>
        <w:br/>
        <w:br/>
        <w:t>456</w:t>
        <w:br/>
        <w:t>00:19:34,920 --&gt; 00:19:36,800</w:t>
        <w:br/>
        <w:t>这个微为气，咱们分析一下</w:t>
        <w:br/>
        <w:br/>
        <w:t>457</w:t>
        <w:br/>
        <w:t>00:19:36,800 --&gt; 00:19:37,560</w:t>
        <w:br/>
        <w:t>你都能明白</w:t>
        <w:br/>
        <w:br/>
        <w:t>458</w:t>
        <w:br/>
        <w:t>00:19:37,560 --&gt; 00:19:39,940</w:t>
        <w:br/>
        <w:t>讲的就是阳气虚，是不是啊</w:t>
        <w:br/>
        <w:br/>
        <w:t>459</w:t>
        <w:br/>
        <w:t>00:19:40,380 --&gt; 00:19:40,580</w:t>
        <w:br/>
        <w:t>唉</w:t>
        <w:br/>
        <w:br/>
        <w:t>460</w:t>
        <w:br/>
        <w:t>00:19:40,580 --&gt; 00:19:41,300</w:t>
        <w:br/>
        <w:t>没有阳气</w:t>
        <w:br/>
        <w:br/>
        <w:t>461</w:t>
        <w:br/>
        <w:t>00:19:42,580 --&gt; 00:19:45,680</w:t>
        <w:br/>
        <w:t>那么所以说叫寒气不足</w:t>
        <w:br/>
        <w:br/>
        <w:t>462</w:t>
        <w:br/>
        <w:t>00:19:46,120 --&gt; 00:19:47,000</w:t>
        <w:br/>
        <w:t>这个大家看见了吧</w:t>
        <w:br/>
        <w:br/>
        <w:t>463</w:t>
        <w:br/>
        <w:t>00:19:47,440 --&gt; 00:19:50,040</w:t>
        <w:br/>
        <w:t>那么寒气不足用我们今天的话来讲啊</w:t>
        <w:br/>
        <w:br/>
        <w:t>464</w:t>
        <w:br/>
        <w:t>00:19:50,160 --&gt; 00:19:52,920</w:t>
        <w:br/>
        <w:t>这个人寒气少错了</w:t>
        <w:br/>
        <w:br/>
        <w:t>465</w:t>
        <w:br/>
        <w:t>00:19:54,120 --&gt; 00:19:57,420</w:t>
        <w:br/>
        <w:t>古人的用词的那个语序啊</w:t>
        <w:br/>
        <w:br/>
        <w:t>466</w:t>
        <w:br/>
        <w:t>00:19:58,020 --&gt; 00:20:03,300</w:t>
        <w:br/>
        <w:t>跟我们那个今天的呃用词的行为完全不一样</w:t>
        <w:br/>
        <w:br/>
        <w:t>467</w:t>
        <w:br/>
        <w:t>00:20:03,740 --&gt; 00:20:06,700</w:t>
        <w:br/>
        <w:t>那么这个寒气不足说的是三三个事</w:t>
        <w:br/>
        <w:br/>
        <w:t>468</w:t>
        <w:br/>
        <w:t>00:20:06,940 --&gt; 00:20:07,940</w:t>
        <w:br/>
        <w:t>一是寒，二是气</w:t>
        <w:br/>
        <w:br/>
        <w:t>469</w:t>
        <w:br/>
        <w:t>00:20:07,980 --&gt; 00:20:08,620</w:t>
        <w:br/>
        <w:t>三是不足</w:t>
        <w:br/>
        <w:br/>
        <w:t>470</w:t>
        <w:br/>
        <w:t>00:20:09,480 --&gt; 00:20:10,000</w:t>
        <w:br/>
        <w:t>没错吧</w:t>
        <w:br/>
        <w:br/>
        <w:t>471</w:t>
        <w:br/>
        <w:t>00:20:10,240 --&gt; 00:20:11,800</w:t>
        <w:br/>
        <w:t>你看你怎么断句寒</w:t>
        <w:br/>
        <w:br/>
        <w:t>472</w:t>
        <w:br/>
        <w:t>00:20:11,840 --&gt; 00:20:12,920</w:t>
        <w:br/>
        <w:t>就代表这人真有寒</w:t>
        <w:br/>
        <w:br/>
        <w:t>473</w:t>
        <w:br/>
        <w:t>00:20:13,000 --&gt; 00:20:14,680</w:t>
        <w:br/>
        <w:t>第二，气是阳气虚</w:t>
        <w:br/>
        <w:br/>
        <w:t>474</w:t>
        <w:br/>
        <w:t>00:20:15,330 --&gt; 00:20:17,650</w:t>
        <w:br/>
        <w:t>第三，这人内在不足</w:t>
        <w:br/>
        <w:br/>
        <w:t>475</w:t>
        <w:br/>
        <w:t>00:20:17,810 --&gt; 00:20:18,370</w:t>
        <w:br/>
        <w:t>不足呢</w:t>
        <w:br/>
        <w:br/>
        <w:t>476</w:t>
        <w:br/>
        <w:t>00:20:18,370 --&gt; 00:20:22,910</w:t>
        <w:br/>
        <w:t>又把刚才寸口脉赤赤而涩，这个又给统一了</w:t>
        <w:br/>
        <w:br/>
        <w:t>477</w:t>
        <w:br/>
        <w:t>00:20:23,150 --&gt; 00:20:26,580</w:t>
        <w:br/>
        <w:t>所以寒气不足，你可以画一个小号啊</w:t>
        <w:br/>
        <w:br/>
        <w:t>478</w:t>
        <w:br/>
        <w:t>00:20:26,900 --&gt; 00:20:29,500</w:t>
        <w:br/>
        <w:t>那么寒气不足就是这一个小小总结，对吧</w:t>
        <w:br/>
        <w:br/>
        <w:t>479</w:t>
        <w:br/>
        <w:t>00:20:29,780 --&gt; 00:20:32,500</w:t>
        <w:br/>
        <w:t>就说这个人已经又寒气又虚又不足了</w:t>
        <w:br/>
        <w:br/>
        <w:t>480</w:t>
        <w:br/>
        <w:t>00:20:32,950 --&gt; 00:20:33,990</w:t>
        <w:br/>
        <w:t>那么已经这样了</w:t>
        <w:br/>
        <w:br/>
        <w:t>481</w:t>
        <w:br/>
        <w:t>00:20:34,470 --&gt; 00:20:35,830</w:t>
        <w:br/>
        <w:t>那么则怎么样呢</w:t>
        <w:br/>
        <w:br/>
        <w:t>482</w:t>
        <w:br/>
        <w:t>00:20:36,330 --&gt; 00:20:36,490</w:t>
        <w:br/>
        <w:t>哎</w:t>
        <w:br/>
        <w:br/>
        <w:t>483</w:t>
        <w:br/>
        <w:t>00:20:36,490 --&gt; 00:20:38,770</w:t>
        <w:br/>
        <w:t>那么你从我这个角度去剖开它</w:t>
        <w:br/>
        <w:br/>
        <w:t>484</w:t>
        <w:br/>
        <w:t>00:20:38,770 --&gt; 00:20:40,770</w:t>
        <w:br/>
        <w:t>你就发现这个条纹清晰多了啊</w:t>
        <w:br/>
        <w:br/>
        <w:t>485</w:t>
        <w:br/>
        <w:t>00:20:40,770 --&gt; 00:20:41,290</w:t>
        <w:br/>
        <w:t>简单了</w:t>
        <w:br/>
        <w:br/>
        <w:t>486</w:t>
        <w:br/>
        <w:t>00:20:41,690 --&gt; 00:20:45,470</w:t>
        <w:br/>
        <w:t>那么寒气不足则则怎么样，则手足逆冷啊</w:t>
        <w:br/>
        <w:br/>
        <w:t>487</w:t>
        <w:br/>
        <w:t>00:20:45,830 --&gt; 00:20:46,190</w:t>
        <w:br/>
        <w:t>是吧</w:t>
        <w:br/>
        <w:br/>
        <w:t>488</w:t>
        <w:br/>
        <w:t>00:20:46,870 --&gt; 00:20:50,430</w:t>
        <w:br/>
        <w:t>那么又有寒阳气又微弱又不足</w:t>
        <w:br/>
        <w:br/>
        <w:t>489</w:t>
        <w:br/>
        <w:t>00:20:51,130 --&gt; 00:20:53,610</w:t>
        <w:br/>
        <w:t>那么一摸手和脚一定冰凉</w:t>
        <w:br/>
        <w:br/>
        <w:t>490</w:t>
        <w:br/>
        <w:t>00:20:54,510 --&gt; 00:20:55,830</w:t>
        <w:br/>
        <w:t>那么手足逆冷呢</w:t>
        <w:br/>
        <w:br/>
        <w:t>491</w:t>
        <w:br/>
        <w:t>00:20:56,430 --&gt; 00:20:57,590</w:t>
        <w:br/>
        <w:t>则营卫不利</w:t>
        <w:br/>
        <w:br/>
        <w:t>492</w:t>
        <w:br/>
        <w:t>00:20:57,630 --&gt; 00:20:59,350</w:t>
        <w:br/>
        <w:t>因为我们知道，呃</w:t>
        <w:br/>
        <w:br/>
        <w:t>493</w:t>
        <w:br/>
        <w:t>00:21:00,410 --&gt; 00:21:03,250</w:t>
        <w:br/>
        <w:t>阴阳二经啊，皆交接于手足</w:t>
        <w:br/>
        <w:br/>
        <w:t>494</w:t>
        <w:br/>
        <w:t>00:21:04,110 --&gt; 00:21:06,070</w:t>
        <w:br/>
        <w:t>凡觉者阴阳气不相顺</w:t>
        <w:br/>
        <w:br/>
        <w:t>495</w:t>
        <w:br/>
        <w:t>00:21:06,070 --&gt; 00:21:07,830</w:t>
        <w:br/>
        <w:t>接觉者手足逆冷是也</w:t>
        <w:br/>
        <w:br/>
        <w:t>496</w:t>
        <w:br/>
        <w:t>00:21:08,230 --&gt; 00:21:11,510</w:t>
        <w:br/>
        <w:t>那么手脚逆冷就说明阴经阳经交接不好</w:t>
        <w:br/>
        <w:br/>
        <w:t>497</w:t>
        <w:br/>
        <w:t>00:21:11,870 --&gt; 00:21:15,520</w:t>
        <w:br/>
        <w:t>那么阴阳在人体之中还有一个角度去认识它</w:t>
        <w:br/>
        <w:br/>
        <w:t>498</w:t>
        <w:br/>
        <w:t>00:21:15,520 --&gt; 00:21:17,420</w:t>
        <w:br/>
        <w:t>叫营卫没错吧</w:t>
        <w:br/>
        <w:br/>
        <w:t>499</w:t>
        <w:br/>
        <w:t>00:21:17,660 --&gt; 00:21:19,700</w:t>
        <w:br/>
        <w:t>所以这块有一句话叫什么呢</w:t>
        <w:br/>
        <w:br/>
        <w:t>500</w:t>
        <w:br/>
        <w:t>00:21:20,180 --&gt; 00:21:21,580</w:t>
        <w:br/>
        <w:t>叫营卫不利</w:t>
        <w:br/>
        <w:br/>
        <w:t>501</w:t>
        <w:br/>
        <w:t>00:21:22,170 --&gt; 00:21:24,730</w:t>
        <w:br/>
        <w:t>那么既然这种时候啊寒气不足</w:t>
        <w:br/>
        <w:br/>
        <w:t>502</w:t>
        <w:br/>
        <w:t>00:21:25,410 --&gt; 00:21:26,730</w:t>
        <w:br/>
        <w:t>那么手脚又逆冷了</w:t>
        <w:br/>
        <w:br/>
        <w:t>503</w:t>
        <w:br/>
        <w:t>00:21:26,890 --&gt; 00:21:28,250</w:t>
        <w:br/>
        <w:t>所以说营卫不利</w:t>
        <w:br/>
        <w:br/>
        <w:t>504</w:t>
        <w:br/>
        <w:t>00:21:28,980 --&gt; 00:21:29,180</w:t>
        <w:br/>
        <w:t>哎</w:t>
        <w:br/>
        <w:br/>
        <w:t>505</w:t>
        <w:br/>
        <w:t>00:21:29,260 --&gt; 00:21:31,420</w:t>
        <w:br/>
        <w:t>于是乎营卫不利，产生了什么呢</w:t>
        <w:br/>
        <w:br/>
        <w:t>506</w:t>
        <w:br/>
        <w:t>00:21:31,700 --&gt; 00:21:34,380</w:t>
        <w:br/>
        <w:t>这块我们先把它界定一下</w:t>
        <w:br/>
        <w:br/>
        <w:t>507</w:t>
        <w:br/>
        <w:t>00:21:34,380 --&gt; 00:21:34,660</w:t>
        <w:br/>
        <w:t>啊</w:t>
        <w:br/>
        <w:br/>
        <w:t>508</w:t>
        <w:br/>
        <w:t>00:21:35,810 --&gt; 00:21:37,690</w:t>
        <w:br/>
        <w:t>这这这这个位置啊</w:t>
        <w:br/>
        <w:br/>
        <w:t>509</w:t>
        <w:br/>
        <w:t>00:21:40,610 --&gt; 00:21:41,530</w:t>
        <w:br/>
        <w:t>营卫不利</w:t>
        <w:br/>
        <w:br/>
        <w:t>510</w:t>
        <w:br/>
        <w:t>00:21:46,400 --&gt; 00:21:50,440</w:t>
        <w:br/>
        <w:t>我们先把这个前提啊，把它界定出来</w:t>
        <w:br/>
        <w:br/>
        <w:t>511</w:t>
        <w:br/>
        <w:t>00:21:50,480 --&gt; 00:21:53,240</w:t>
        <w:br/>
        <w:t>你看这个人是一个什么样的人</w:t>
        <w:br/>
        <w:br/>
        <w:t>512</w:t>
        <w:br/>
        <w:t>00:21:55,760 --&gt; 00:21:57,640</w:t>
        <w:br/>
        <w:t>营卫不利的人</w:t>
        <w:br/>
        <w:br/>
        <w:t>513</w:t>
        <w:br/>
        <w:t>00:21:58,980 --&gt; 00:22:01,660</w:t>
        <w:br/>
        <w:t>那么他的表现为手足逆冷是不是啊</w:t>
        <w:br/>
        <w:br/>
        <w:t>514</w:t>
        <w:br/>
        <w:t>00:22:02,100 --&gt; 00:22:05,140</w:t>
        <w:br/>
        <w:t>那么造成他营卫不利的原因是什么呢</w:t>
        <w:br/>
        <w:br/>
        <w:t>515</w:t>
        <w:br/>
        <w:t>00:22:06,020 --&gt; 00:22:06,860</w:t>
        <w:br/>
        <w:t>寒气不足</w:t>
        <w:br/>
        <w:br/>
        <w:t>516</w:t>
        <w:br/>
        <w:t>00:22:12,520 --&gt; 00:22:13,920</w:t>
        <w:br/>
        <w:t>是吧</w:t>
        <w:br/>
        <w:br/>
        <w:t>517</w:t>
        <w:br/>
        <w:t>00:22:14,240 --&gt; 00:22:16,960</w:t>
        <w:br/>
        <w:t>哎，这个就就就比较明确了啊</w:t>
        <w:br/>
        <w:br/>
        <w:t>518</w:t>
        <w:br/>
        <w:t>00:22:16,960 --&gt; 00:22:18,640</w:t>
        <w:br/>
        <w:t>到这为止都比较明确</w:t>
        <w:br/>
        <w:br/>
        <w:t>519</w:t>
        <w:br/>
        <w:t>00:22:19,670 --&gt; 00:22:19,870</w:t>
        <w:br/>
        <w:t>呃</w:t>
        <w:br/>
        <w:br/>
        <w:t>520</w:t>
        <w:br/>
        <w:t>00:22:20,350 --&gt; 00:22:22,070</w:t>
        <w:br/>
        <w:t>那么营卫不利之后</w:t>
        <w:br/>
        <w:br/>
        <w:t>521</w:t>
        <w:br/>
        <w:t>00:22:22,630 --&gt; 00:22:26,420</w:t>
        <w:br/>
        <w:t>他这个后头跳的就比较比较跳戏啊哈</w:t>
        <w:br/>
        <w:br/>
        <w:t>522</w:t>
        <w:br/>
        <w:t>00:22:26,660 --&gt; 00:22:27,660</w:t>
        <w:br/>
        <w:t>他就说一个问题</w:t>
        <w:br/>
        <w:br/>
        <w:t>523</w:t>
        <w:br/>
        <w:t>00:22:28,060 --&gt; 00:22:30,660</w:t>
        <w:br/>
        <w:t>一般我们讲那个我们知道营卫不和啥意思是吧</w:t>
        <w:br/>
        <w:br/>
        <w:t>524</w:t>
        <w:br/>
        <w:t>00:22:30,660 --&gt; 00:22:33,500</w:t>
        <w:br/>
        <w:t>营卫不和是桂枝汤症汗出风，犹豫不利</w:t>
        <w:br/>
        <w:br/>
        <w:t>525</w:t>
        <w:br/>
        <w:t>00:22:33,580 --&gt; 00:22:34,540</w:t>
        <w:br/>
        <w:t>头一次听说啊</w:t>
        <w:br/>
        <w:br/>
        <w:t>526</w:t>
        <w:br/>
        <w:t>00:22:35,060 --&gt; 00:22:37,660</w:t>
        <w:br/>
        <w:t>那么由于不利会怎么怎么样呢则负满</w:t>
        <w:br/>
        <w:br/>
        <w:t>527</w:t>
        <w:br/>
        <w:t>00:22:38,830 --&gt; 00:22:39,870</w:t>
        <w:br/>
        <w:t>哎，你注意一个问题啊</w:t>
        <w:br/>
        <w:br/>
        <w:t>528</w:t>
        <w:br/>
        <w:t>00:22:39,870 --&gt; 00:22:42,230</w:t>
        <w:br/>
        <w:t>那赢和魏不通力之后</w:t>
        <w:br/>
        <w:br/>
        <w:t>529</w:t>
        <w:br/>
        <w:t>00:22:43,050 --&gt; 00:22:44,810</w:t>
        <w:br/>
        <w:t>那么不这个注意我的用词啊</w:t>
        <w:br/>
        <w:br/>
        <w:t>530</w:t>
        <w:br/>
        <w:t>00:22:44,810 --&gt; 00:22:46,770</w:t>
        <w:br/>
        <w:t>不通力是不是阴阳气不相交接啊</w:t>
        <w:br/>
        <w:br/>
        <w:t>531</w:t>
        <w:br/>
        <w:t>00:22:47,050 --&gt; 00:22:48,570</w:t>
        <w:br/>
        <w:t>不交接之后就肚子满</w:t>
        <w:br/>
        <w:br/>
        <w:t>532</w:t>
        <w:br/>
        <w:t>00:22:48,650 --&gt; 00:22:49,810</w:t>
        <w:br/>
        <w:t>哎，这有道理吗</w:t>
        <w:br/>
        <w:br/>
        <w:t>533</w:t>
        <w:br/>
        <w:t>00:22:50,930 --&gt; 00:22:51,930</w:t>
        <w:br/>
        <w:t>这有没有道理啊</w:t>
        <w:br/>
        <w:br/>
        <w:t>534</w:t>
        <w:br/>
        <w:t>00:22:51,930 --&gt; 00:22:53,890</w:t>
        <w:br/>
        <w:t>我们先搁这啊这块，呃</w:t>
        <w:br/>
        <w:br/>
        <w:t>535</w:t>
        <w:br/>
        <w:t>00:22:54,450 --&gt; 00:22:56,290</w:t>
        <w:br/>
        <w:t>我会让你蒙5分钟啊</w:t>
        <w:br/>
        <w:br/>
        <w:t>536</w:t>
        <w:br/>
        <w:t>00:22:56,650 --&gt; 00:22:58,410</w:t>
        <w:br/>
        <w:t>5分钟之后豁然开朗啊</w:t>
        <w:br/>
        <w:br/>
        <w:t>537</w:t>
        <w:br/>
        <w:t>00:22:58,990 --&gt; 00:23:01,030</w:t>
        <w:br/>
        <w:t>先蒙5分钟，我们先产生疑问啊</w:t>
        <w:br/>
        <w:br/>
        <w:t>538</w:t>
        <w:br/>
        <w:t>00:23:01,030 --&gt; 00:23:02,310</w:t>
        <w:br/>
        <w:t>我认为不怕疑问啊</w:t>
        <w:br/>
        <w:br/>
        <w:t>539</w:t>
        <w:br/>
        <w:t>00:23:03,390 --&gt; 00:23:05,210</w:t>
        <w:br/>
        <w:t>呃，小疑则小悟</w:t>
        <w:br/>
        <w:br/>
        <w:t>540</w:t>
        <w:br/>
        <w:t>00:23:05,450 --&gt; 00:23:09,290</w:t>
        <w:br/>
        <w:t>大疑则大悟不疑终岁不误啊，这块有一点疑问</w:t>
        <w:br/>
        <w:br/>
        <w:t>541</w:t>
        <w:br/>
        <w:t>00:23:09,410 --&gt; 00:23:10,250</w:t>
        <w:br/>
        <w:t>留点念想</w:t>
        <w:br/>
        <w:br/>
        <w:t>542</w:t>
        <w:br/>
        <w:t>00:23:10,740 --&gt; 00:23:13,020</w:t>
        <w:br/>
        <w:t>那么首先营位不通之后肚子就胀了啊</w:t>
        <w:br/>
        <w:br/>
        <w:t>543</w:t>
        <w:br/>
        <w:t>00:23:13,020 --&gt; 00:23:15,140</w:t>
        <w:br/>
        <w:t>这个好像有点有点不讲道理</w:t>
        <w:br/>
        <w:br/>
        <w:t>544</w:t>
        <w:br/>
        <w:t>00:23:15,140 --&gt; 00:23:16,650</w:t>
        <w:br/>
        <w:t>是不是，不但肚子胀</w:t>
        <w:br/>
        <w:br/>
        <w:t>545</w:t>
        <w:br/>
        <w:t>00:23:16,650 --&gt; 00:23:17,330</w:t>
        <w:br/>
        <w:t>而且什么呢</w:t>
        <w:br/>
        <w:br/>
        <w:t>546</w:t>
        <w:br/>
        <w:t>00:23:17,530 --&gt; 00:23:20,130</w:t>
        <w:br/>
        <w:t>他讲形容词，后头这块你别乱啊</w:t>
        <w:br/>
        <w:br/>
        <w:t>547</w:t>
        <w:br/>
        <w:t>00:23:20,570 --&gt; 00:23:22,530</w:t>
        <w:br/>
        <w:t>后头这四个字是修饰腹满的</w:t>
        <w:br/>
        <w:br/>
        <w:t>548</w:t>
        <w:br/>
        <w:t>00:23:23,330 --&gt; 00:23:26,640</w:t>
        <w:br/>
        <w:t>怎么个付满法，叫邪鸣相逐</w:t>
        <w:br/>
        <w:br/>
        <w:t>549</w:t>
        <w:br/>
        <w:t>00:23:26,640 --&gt; 00:23:28,840</w:t>
        <w:br/>
        <w:t>就肚子里咕噜咕噜咕噜咕噜响，是不是啊</w:t>
        <w:br/>
        <w:br/>
        <w:t>550</w:t>
        <w:br/>
        <w:t>00:23:29,080 --&gt; 00:23:30,000</w:t>
        <w:br/>
        <w:t>不但咕噜咕噜响</w:t>
        <w:br/>
        <w:br/>
        <w:t>551</w:t>
        <w:br/>
        <w:t>00:23:30,000 --&gt; 00:23:31,960</w:t>
        <w:br/>
        <w:t>而且肚子里头胀啊</w:t>
        <w:br/>
        <w:br/>
        <w:t>552</w:t>
        <w:br/>
        <w:t>00:23:31,960 --&gt; 00:23:32,440</w:t>
        <w:br/>
        <w:t>很胀</w:t>
        <w:br/>
        <w:br/>
        <w:t>553</w:t>
        <w:br/>
        <w:t>00:23:32,920 --&gt; 00:23:34,040</w:t>
        <w:br/>
        <w:t>膨胀之后怎么办呢</w:t>
        <w:br/>
        <w:br/>
        <w:t>554</w:t>
        <w:br/>
        <w:t>00:23:34,160 --&gt; 00:23:35,280</w:t>
        <w:br/>
        <w:t>他又说一句话啊</w:t>
        <w:br/>
        <w:br/>
        <w:t>555</w:t>
        <w:br/>
        <w:t>00:23:35,760 --&gt; 00:23:40,560</w:t>
        <w:br/>
        <w:t>叫气转膀胱，凝卫俱牢</w:t>
        <w:br/>
        <w:br/>
        <w:t>556</w:t>
        <w:br/>
        <w:t>00:23:41,670 --&gt; 00:23:42,630</w:t>
        <w:br/>
        <w:t>那么气机呀</w:t>
        <w:br/>
        <w:br/>
        <w:t>557</w:t>
        <w:br/>
        <w:t>00:23:43,310 --&gt; 00:23:46,820</w:t>
        <w:br/>
        <w:t>流转于膀胱，营卫俱劳</w:t>
        <w:br/>
        <w:br/>
        <w:t>558</w:t>
        <w:br/>
        <w:t>00:23:46,940 --&gt; 00:23:48,220</w:t>
        <w:br/>
        <w:t>劳就是我们刚才讲的那个</w:t>
        <w:br/>
        <w:br/>
        <w:t>559</w:t>
        <w:br/>
        <w:t>00:23:48,220 --&gt; 00:23:51,660</w:t>
        <w:br/>
        <w:t>那个说那个劳气的劳是不是一回事啊</w:t>
        <w:br/>
        <w:br/>
        <w:t>560</w:t>
        <w:br/>
        <w:t>00:23:52,200 --&gt; 00:23:54,000</w:t>
        <w:br/>
        <w:t>那么这块就大家就觉得更乱了</w:t>
        <w:br/>
        <w:br/>
        <w:t>561</w:t>
        <w:br/>
        <w:t>00:23:54,440 --&gt; 00:23:55,880</w:t>
        <w:br/>
        <w:t>那首先气是什么气</w:t>
        <w:br/>
        <w:br/>
        <w:t>562</w:t>
        <w:br/>
        <w:t>00:23:56,160 --&gt; 00:23:56,960</w:t>
        <w:br/>
        <w:t>哈哈哈</w:t>
        <w:br/>
        <w:br/>
        <w:t>563</w:t>
        <w:br/>
        <w:t>00:23:57,900 --&gt; 00:24:00,140</w:t>
        <w:br/>
        <w:t>转气怎么就转到膀胱了是吧</w:t>
        <w:br/>
        <w:br/>
        <w:t>564</w:t>
        <w:br/>
        <w:t>00:24:00,660 --&gt; 00:24:00,860</w:t>
        <w:br/>
        <w:t>哎</w:t>
        <w:br/>
        <w:br/>
        <w:t>565</w:t>
        <w:br/>
        <w:t>00:24:01,260 --&gt; 00:24:01,940</w:t>
        <w:br/>
        <w:t>那么这个呢</w:t>
        <w:br/>
        <w:br/>
        <w:t>566</w:t>
        <w:br/>
        <w:t>00:24:01,980 --&gt; 00:24:07,700</w:t>
        <w:br/>
        <w:t>我们根据仲景先师写伤寒金匮的通常笔法推测</w:t>
        <w:br/>
        <w:br/>
        <w:t>567</w:t>
        <w:br/>
        <w:t>00:24:07,980 --&gt; 00:24:08,180</w:t>
        <w:br/>
        <w:t>啊</w:t>
        <w:br/>
        <w:br/>
        <w:t>568</w:t>
        <w:br/>
        <w:t>00:24:08,180 --&gt; 00:24:10,020</w:t>
        <w:br/>
        <w:t>这个不是仲景先师亲口告诉我的啊</w:t>
        <w:br/>
        <w:br/>
        <w:t>569</w:t>
        <w:br/>
        <w:t>00:24:10,180 --&gt; 00:24:11,300</w:t>
        <w:br/>
        <w:t>这块是我推测的</w:t>
        <w:br/>
        <w:br/>
        <w:t>570</w:t>
        <w:br/>
        <w:t>00:24:11,300 --&gt; 00:24:13,420</w:t>
        <w:br/>
        <w:t>所以我得先把自己摘出来啊</w:t>
        <w:br/>
        <w:br/>
        <w:t>571</w:t>
        <w:br/>
        <w:t>00:24:13,460 --&gt; 00:24:14,980</w:t>
        <w:br/>
        <w:t>不是我得先把先师摘出来</w:t>
        <w:br/>
        <w:br/>
        <w:t>572</w:t>
        <w:br/>
        <w:t>00:24:15,260 --&gt; 00:24:16,580</w:t>
        <w:br/>
        <w:t>要有错，错是我的啊</w:t>
        <w:br/>
        <w:br/>
        <w:t>573</w:t>
        <w:br/>
        <w:t>00:24:17,760 --&gt; 00:24:19,360</w:t>
        <w:br/>
        <w:t>根据老仙师笔法来说</w:t>
        <w:br/>
        <w:br/>
        <w:t>574</w:t>
        <w:br/>
        <w:t>00:24:19,940 --&gt; 00:24:21,860</w:t>
        <w:br/>
        <w:t>一般情况下前后他有护纹</w:t>
        <w:br/>
        <w:br/>
        <w:t>575</w:t>
        <w:br/>
        <w:t>00:24:22,420 --&gt; 00:24:24,820</w:t>
        <w:br/>
        <w:t>他这说气其实说的刚才的那个</w:t>
        <w:br/>
        <w:br/>
        <w:t>576</w:t>
        <w:br/>
        <w:t>00:24:24,940 --&gt; 00:24:27,580</w:t>
        <w:br/>
        <w:t>还记不记得我这黑板上有字叫寒气不足</w:t>
        <w:br/>
        <w:br/>
        <w:t>577</w:t>
        <w:br/>
        <w:t>00:24:27,620 --&gt; 00:24:28,300</w:t>
        <w:br/>
        <w:t>说的是阳</w:t>
        <w:br/>
        <w:br/>
        <w:t>578</w:t>
        <w:br/>
        <w:t>00:24:28,690 --&gt; 00:24:29,410</w:t>
        <w:br/>
        <w:t>大家明白了吧</w:t>
        <w:br/>
        <w:br/>
        <w:t>579</w:t>
        <w:br/>
        <w:t>00:24:29,810 --&gt; 00:24:31,490</w:t>
        <w:br/>
        <w:t>那么阳气就往哪儿转呢</w:t>
        <w:br/>
        <w:br/>
        <w:t>580</w:t>
        <w:br/>
        <w:t>00:24:32,050 --&gt; 00:24:34,670</w:t>
        <w:br/>
        <w:t>往膀胱转，往膀胱转之后</w:t>
        <w:br/>
        <w:br/>
        <w:t>581</w:t>
        <w:br/>
        <w:t>00:24:35,030 --&gt; 00:24:36,350</w:t>
        <w:br/>
        <w:t>因此就造成一个问题</w:t>
        <w:br/>
        <w:br/>
        <w:t>582</w:t>
        <w:br/>
        <w:t>00:24:36,350 --&gt; 00:24:38,910</w:t>
        <w:br/>
        <w:t>一个营位的事，儿现在牵出了两头</w:t>
        <w:br/>
        <w:br/>
        <w:t>583</w:t>
        <w:br/>
        <w:t>00:24:39,370 --&gt; 00:24:40,330</w:t>
        <w:br/>
        <w:t>一头是负满</w:t>
        <w:br/>
        <w:br/>
        <w:t>584</w:t>
        <w:br/>
        <w:t>00:24:40,410 --&gt; 00:24:41,210</w:t>
        <w:br/>
        <w:t>一头是膀胱</w:t>
        <w:br/>
        <w:br/>
        <w:t>585</w:t>
        <w:br/>
        <w:t>00:24:42,170 --&gt; 00:24:44,450</w:t>
        <w:br/>
        <w:t>不是胀肚，就是小便出问题</w:t>
        <w:br/>
        <w:br/>
        <w:t>586</w:t>
        <w:br/>
        <w:t>00:24:44,730 --&gt; 00:24:46,450</w:t>
        <w:br/>
        <w:t>是不是就这两个事啊</w:t>
        <w:br/>
        <w:br/>
        <w:t>587</w:t>
        <w:br/>
        <w:t>00:24:46,450 --&gt; 00:24:47,850</w:t>
        <w:br/>
        <w:t>这回这回大家不乱了吧</w:t>
        <w:br/>
        <w:br/>
        <w:t>588</w:t>
        <w:br/>
        <w:t>00:24:48,330 --&gt; 00:24:48,610</w:t>
        <w:br/>
        <w:t>哎</w:t>
        <w:br/>
        <w:br/>
        <w:t>589</w:t>
        <w:br/>
        <w:t>00:24:48,610 --&gt; 00:24:50,610</w:t>
        <w:br/>
        <w:t>后头你就更加不乱了啊</w:t>
        <w:br/>
        <w:br/>
        <w:t>590</w:t>
        <w:br/>
        <w:t>00:24:51,450 --&gt; 00:24:53,330</w:t>
        <w:br/>
        <w:t>然后告诉你说阳气不通</w:t>
        <w:br/>
        <w:br/>
        <w:t>591</w:t>
        <w:br/>
        <w:t>00:24:53,570 --&gt; 00:24:58,130</w:t>
        <w:br/>
        <w:t>那么它这块证实了我们刚才对气的推断，是不是是阳气吧</w:t>
        <w:br/>
        <w:br/>
        <w:t>592</w:t>
        <w:br/>
        <w:t>00:24:58,570 --&gt; 00:25:00,250</w:t>
        <w:br/>
        <w:t>阳气不通，那么身上就冷</w:t>
        <w:br/>
        <w:br/>
        <w:t>593</w:t>
        <w:br/>
        <w:t>00:25:01,290 --&gt; 00:25:02,970</w:t>
        <w:br/>
        <w:t>如果阴气不通，则怎么办呢</w:t>
        <w:br/>
        <w:br/>
        <w:t>594</w:t>
        <w:br/>
        <w:t>00:25:03,360 --&gt; 00:25:04,920</w:t>
        <w:br/>
        <w:t>则骨头疼是不是这个道理</w:t>
        <w:br/>
        <w:br/>
        <w:t>595</w:t>
        <w:br/>
        <w:t>00:25:04,920 --&gt; 00:25:05,400</w:t>
        <w:br/>
        <w:t>同学们</w:t>
        <w:br/>
        <w:br/>
        <w:t>596</w:t>
        <w:br/>
        <w:t>00:25:05,700 --&gt; 00:25:10,020</w:t>
        <w:br/>
        <w:t>我们回头翻一下伤寒论和金匮要略，你细琢磨琢磨</w:t>
        <w:br/>
        <w:br/>
        <w:t>597</w:t>
        <w:br/>
        <w:t>00:25:10,460 --&gt; 00:25:13,220</w:t>
        <w:br/>
        <w:t>但凡论中有阳气不足的地方</w:t>
        <w:br/>
        <w:br/>
        <w:t>598</w:t>
        <w:br/>
        <w:t>00:25:13,220 --&gt; 00:25:15,450</w:t>
        <w:br/>
        <w:t>哪个身上不冷，对不对</w:t>
        <w:br/>
        <w:br/>
        <w:t>599</w:t>
        <w:br/>
        <w:t>00:25:15,890 --&gt; 00:25:20,510</w:t>
        <w:br/>
        <w:t>但凡营音不足，我们教材现在教材叫营音瘀滞啊</w:t>
        <w:br/>
        <w:br/>
        <w:t>600</w:t>
        <w:br/>
        <w:t>00:25:20,590 --&gt; 00:25:22,790</w:t>
        <w:br/>
        <w:t>其实都一回事，营因不通啊</w:t>
        <w:br/>
        <w:br/>
        <w:t>601</w:t>
        <w:br/>
        <w:t>00:25:22,790 --&gt; 00:25:23,870</w:t>
        <w:br/>
        <w:t>我刚才口误了啊</w:t>
        <w:br/>
        <w:br/>
        <w:t>602</w:t>
        <w:br/>
        <w:t>00:25:24,270 --&gt; 00:25:25,390</w:t>
        <w:br/>
        <w:t>但凡营阴不通</w:t>
        <w:br/>
        <w:br/>
        <w:t>603</w:t>
        <w:br/>
        <w:t>00:25:25,910 --&gt; 00:25:27,870</w:t>
        <w:br/>
        <w:t>营因有瘀滞的地方，哪个身上不疼</w:t>
        <w:br/>
        <w:br/>
        <w:t>604</w:t>
        <w:br/>
        <w:t>00:25:28,640 --&gt; 00:25:30,880</w:t>
        <w:br/>
        <w:t>从麻黄汤对吧开始算</w:t>
        <w:br/>
        <w:br/>
        <w:t>605</w:t>
        <w:br/>
        <w:t>00:25:31,160 --&gt; 00:25:32,240</w:t>
        <w:br/>
        <w:t>往后你捋去吧</w:t>
        <w:br/>
        <w:br/>
        <w:t>606</w:t>
        <w:br/>
        <w:t>00:25:32,840 --&gt; 00:25:35,680</w:t>
        <w:br/>
        <w:t>浑身疼的多数都是营因不通</w:t>
        <w:br/>
        <w:br/>
        <w:t>607</w:t>
        <w:br/>
        <w:t>00:25:35,720 --&gt; 00:25:36,680</w:t>
        <w:br/>
        <w:t>老百姓都懂</w:t>
        <w:br/>
        <w:br/>
        <w:t>608</w:t>
        <w:br/>
        <w:t>00:25:39,480 --&gt; 00:25:40,280</w:t>
        <w:br/>
        <w:t>通则不痛</w:t>
        <w:br/>
        <w:br/>
        <w:t>609</w:t>
        <w:br/>
        <w:t>00:25:41,280 --&gt; 00:25:42,360</w:t>
        <w:br/>
        <w:t>是老百姓都懂</w:t>
        <w:br/>
        <w:br/>
        <w:t>610</w:t>
        <w:br/>
        <w:t>00:25:42,950 --&gt; 00:25:44,470</w:t>
        <w:br/>
        <w:t>痛则不通，没错吧</w:t>
        <w:br/>
        <w:br/>
        <w:t>611</w:t>
        <w:br/>
        <w:t>00:25:44,790 --&gt; 00:25:46,350</w:t>
        <w:br/>
        <w:t>哎，所以很多老百姓的话啊</w:t>
        <w:br/>
        <w:br/>
        <w:t>612</w:t>
        <w:br/>
        <w:t>00:25:46,350 --&gt; 00:25:50,710</w:t>
        <w:br/>
        <w:t>我们当医生的人，不要把很多民间的俗语轻视</w:t>
        <w:br/>
        <w:br/>
        <w:t>613</w:t>
        <w:br/>
        <w:t>00:25:51,370 --&gt; 00:25:53,410</w:t>
        <w:br/>
        <w:t>我认为自古天道不独密</w:t>
        <w:br/>
        <w:br/>
        <w:t>614</w:t>
        <w:br/>
        <w:t>00:25:54,010 --&gt; 00:25:56,570</w:t>
        <w:br/>
        <w:t>很多东西啊，大道理啊</w:t>
        <w:br/>
        <w:br/>
        <w:t>615</w:t>
        <w:br/>
        <w:t>00:25:56,890 --&gt; 00:25:59,820</w:t>
        <w:br/>
        <w:t>它藏在百姓日用之中啊</w:t>
        <w:br/>
        <w:br/>
        <w:t>616</w:t>
        <w:br/>
        <w:t>00:25:59,940 --&gt; 00:26:01,180</w:t>
        <w:br/>
        <w:t>百姓日用而不知</w:t>
        <w:br/>
        <w:br/>
        <w:t>617</w:t>
        <w:br/>
        <w:t>00:26:01,180 --&gt; 00:26:02,060</w:t>
        <w:br/>
        <w:t>你细琢磨吧</w:t>
        <w:br/>
        <w:br/>
        <w:t>618</w:t>
        <w:br/>
        <w:t>00:26:02,700 --&gt; 00:26:03,860</w:t>
        <w:br/>
        <w:t>那么这块就说</w:t>
        <w:br/>
        <w:br/>
        <w:t>619</w:t>
        <w:br/>
        <w:t>00:26:05,030 --&gt; 00:26:06,230</w:t>
        <w:br/>
        <w:t>阴气不通，就骨头疼</w:t>
        <w:br/>
        <w:br/>
        <w:t>620</w:t>
        <w:br/>
        <w:t>00:26:06,710 --&gt; 00:26:11,750</w:t>
        <w:br/>
        <w:t>那么所以所以这块为啥乱乱就乱在这啊</w:t>
        <w:br/>
        <w:br/>
        <w:t>621</w:t>
        <w:br/>
        <w:t>00:26:11,990 --&gt; 00:26:13,230</w:t>
        <w:br/>
        <w:t>他又跳了一个概念</w:t>
        <w:br/>
        <w:br/>
        <w:t>622</w:t>
        <w:br/>
        <w:t>00:26:13,230 --&gt; 00:26:14,630</w:t>
        <w:br/>
        <w:t>你看这个条文叙述啊</w:t>
        <w:br/>
        <w:br/>
        <w:t>623</w:t>
        <w:br/>
        <w:t>00:26:14,990 --&gt; 00:26:15,950</w:t>
        <w:br/>
        <w:t>他不断的在跳</w:t>
        <w:br/>
        <w:br/>
        <w:t>624</w:t>
        <w:br/>
        <w:t>00:26:16,250 --&gt; 00:26:17,370</w:t>
        <w:br/>
        <w:t>但是同学们没事啊</w:t>
        <w:br/>
        <w:br/>
        <w:t>625</w:t>
        <w:br/>
        <w:t>00:26:17,450 --&gt; 00:26:19,450</w:t>
        <w:br/>
        <w:t>因为我们这个课程是有录音的</w:t>
        <w:br/>
        <w:br/>
        <w:t>626</w:t>
        <w:br/>
        <w:t>00:26:19,930 --&gt; 00:26:20,810</w:t>
        <w:br/>
        <w:t>你反复听</w:t>
        <w:br/>
        <w:br/>
        <w:t>627</w:t>
        <w:br/>
        <w:t>00:26:21,510 --&gt; 00:26:22,510</w:t>
        <w:br/>
        <w:t>按照我这一条线</w:t>
        <w:br/>
        <w:br/>
        <w:t>628</w:t>
        <w:br/>
        <w:t>00:26:22,870 --&gt; 00:26:24,350</w:t>
        <w:br/>
        <w:t>你第一次听，你准听不懂</w:t>
        <w:br/>
        <w:br/>
        <w:t>629</w:t>
        <w:br/>
        <w:t>00:26:24,990 --&gt; 00:26:25,190</w:t>
        <w:br/>
        <w:t>哎</w:t>
        <w:br/>
        <w:br/>
        <w:t>630</w:t>
        <w:br/>
        <w:t>00:26:25,190 --&gt; 00:26:26,350</w:t>
        <w:br/>
        <w:t>但是你，你第二次</w:t>
        <w:br/>
        <w:br/>
        <w:t>631</w:t>
        <w:br/>
        <w:t>00:26:26,350 --&gt; 00:26:27,350</w:t>
        <w:br/>
        <w:t>第三次，第四次</w:t>
        <w:br/>
        <w:br/>
        <w:t>632</w:t>
        <w:br/>
        <w:t>00:26:27,790 --&gt; 00:26:28,590</w:t>
        <w:br/>
        <w:t>你慢慢懂了</w:t>
        <w:br/>
        <w:br/>
        <w:t>633</w:t>
        <w:br/>
        <w:t>00:26:28,590 --&gt; 00:26:29,390</w:t>
        <w:br/>
        <w:t>而且这个懂了之后</w:t>
        <w:br/>
        <w:br/>
        <w:t>634</w:t>
        <w:br/>
        <w:t>00:26:29,390 --&gt; 00:26:31,230</w:t>
        <w:br/>
        <w:t>你的收获会会非常大啊</w:t>
        <w:br/>
        <w:br/>
        <w:t>635</w:t>
        <w:br/>
        <w:t>00:26:31,230 --&gt; 00:26:34,550</w:t>
        <w:br/>
        <w:t>整个你的视野格局和用方的思路</w:t>
        <w:br/>
        <w:br/>
        <w:t>636</w:t>
        <w:br/>
        <w:t>00:26:34,910 --&gt; 00:26:38,110</w:t>
        <w:br/>
        <w:t>整个会打开你的任督二脉啊</w:t>
        <w:br/>
        <w:br/>
        <w:t>637</w:t>
        <w:br/>
        <w:t>00:26:38,150 --&gt; 00:26:38,870</w:t>
        <w:br/>
        <w:t>这个特别好</w:t>
        <w:br/>
        <w:br/>
        <w:t>638</w:t>
        <w:br/>
        <w:t>00:26:39,110 --&gt; 00:26:41,060</w:t>
        <w:br/>
        <w:t>因为这块古人啊，我</w:t>
        <w:br/>
        <w:br/>
        <w:t>639</w:t>
        <w:br/>
        <w:t>00:26:41,100 --&gt; 00:26:44,140</w:t>
        <w:br/>
        <w:t>我看到这的时候说两句闲话，我就发现了</w:t>
        <w:br/>
        <w:br/>
        <w:t>640</w:t>
        <w:br/>
        <w:t>00:26:44,420 --&gt; 00:26:46,100</w:t>
        <w:br/>
        <w:t>尤其仲景贤师的时代</w:t>
        <w:br/>
        <w:br/>
        <w:t>641</w:t>
        <w:br/>
        <w:t>00:26:46,590 --&gt; 00:26:49,750</w:t>
        <w:br/>
        <w:t>我通常说短条纹，好好好理解</w:t>
        <w:br/>
        <w:br/>
        <w:t>642</w:t>
        <w:br/>
        <w:t>00:26:49,750 --&gt; 00:26:50,230</w:t>
        <w:br/>
        <w:t>对不对啊</w:t>
        <w:br/>
        <w:br/>
        <w:t>643</w:t>
        <w:br/>
        <w:t>00:26:50,670 --&gt; 00:26:52,460</w:t>
        <w:br/>
        <w:t>长条纹啊</w:t>
        <w:br/>
        <w:br/>
        <w:t>644</w:t>
        <w:br/>
        <w:t>00:26:52,460 --&gt; 00:26:54,500</w:t>
        <w:br/>
        <w:t>说错了就是短条文难理解</w:t>
        <w:br/>
        <w:br/>
        <w:t>645</w:t>
        <w:br/>
        <w:t>00:26:55,220 --&gt; 00:26:58,340</w:t>
        <w:br/>
        <w:t>而长条纹比较容易理解</w:t>
        <w:br/>
        <w:br/>
        <w:t>646</w:t>
        <w:br/>
        <w:t>00:26:58,340 --&gt; 00:26:59,420</w:t>
        <w:br/>
        <w:t>但是有相对</w:t>
        <w:br/>
        <w:br/>
        <w:t>647</w:t>
        <w:br/>
        <w:t>00:27:00,180 --&gt; 00:27:04,220</w:t>
        <w:br/>
        <w:t>如果是若干个短条纹合到一起的长条纹更难理解</w:t>
        <w:br/>
        <w:br/>
        <w:t>648</w:t>
        <w:br/>
        <w:t>00:27:04,460 --&gt; 00:27:05,840</w:t>
        <w:br/>
        <w:t>比如这条啊</w:t>
        <w:br/>
        <w:br/>
        <w:t>649</w:t>
        <w:br/>
        <w:t>00:27:05,880 --&gt; 00:27:07,480</w:t>
        <w:br/>
        <w:t>所以我为什么说这么多废话</w:t>
        <w:br/>
        <w:br/>
        <w:t>650</w:t>
        <w:br/>
        <w:t>00:27:07,760 --&gt; 00:27:10,000</w:t>
        <w:br/>
        <w:t>就是因为这块它的概念</w:t>
        <w:br/>
        <w:br/>
        <w:t>651</w:t>
        <w:br/>
        <w:t>00:27:10,040 --&gt; 00:27:11,520</w:t>
        <w:br/>
        <w:t>仲景先是在不断的跳</w:t>
        <w:br/>
        <w:br/>
        <w:t>652</w:t>
        <w:br/>
        <w:t>00:27:11,760 --&gt; 00:27:12,520</w:t>
        <w:br/>
        <w:t>你看到了吗</w:t>
        <w:br/>
        <w:br/>
        <w:t>653</w:t>
        <w:br/>
        <w:t>00:27:12,940 --&gt; 00:27:15,460</w:t>
        <w:br/>
        <w:t>他刚讲一个概念，之后又跳到另一个概念上</w:t>
        <w:br/>
        <w:br/>
        <w:t>654</w:t>
        <w:br/>
        <w:t>00:27:15,460 --&gt; 00:27:17,780</w:t>
        <w:br/>
        <w:t>不断的跳这块，又说了一个问题</w:t>
        <w:br/>
        <w:br/>
        <w:t>655</w:t>
        <w:br/>
        <w:t>00:27:18,420 --&gt; 00:27:20,220</w:t>
        <w:br/>
        <w:t>那刚刚说完不同，对不对啊</w:t>
        <w:br/>
        <w:br/>
        <w:t>656</w:t>
        <w:br/>
        <w:t>00:27:20,700 --&gt; 00:27:20,900</w:t>
        <w:br/>
        <w:t>哎</w:t>
        <w:br/>
        <w:br/>
        <w:t>657</w:t>
        <w:br/>
        <w:t>00:27:21,060 --&gt; 00:27:22,460</w:t>
        <w:br/>
        <w:t>那么底下又说了一句</w:t>
        <w:br/>
        <w:br/>
        <w:t>658</w:t>
        <w:br/>
        <w:t>00:27:22,820 --&gt; 00:27:25,070</w:t>
        <w:br/>
        <w:t>马上就像打乒乓球似的</w:t>
        <w:br/>
        <w:br/>
        <w:t>659</w:t>
        <w:br/>
        <w:t>00:27:25,070 --&gt; 00:27:26,750</w:t>
        <w:br/>
        <w:t>正手一拍，回手又来一拍啊</w:t>
        <w:br/>
        <w:br/>
        <w:t>660</w:t>
        <w:br/>
        <w:t>00:27:26,750 --&gt; 00:27:27,990</w:t>
        <w:br/>
        <w:t>回首他说什么</w:t>
        <w:br/>
        <w:br/>
        <w:t>661</w:t>
        <w:br/>
        <w:t>00:27:29,650 --&gt; 00:27:31,690</w:t>
        <w:br/>
        <w:t>那么阳乾通则恶寒</w:t>
        <w:br/>
        <w:br/>
        <w:t>662</w:t>
        <w:br/>
        <w:t>00:27:31,730 --&gt; 00:27:33,010</w:t>
        <w:br/>
        <w:t>阴乾通则必不仁</w:t>
        <w:br/>
        <w:br/>
        <w:t>663</w:t>
        <w:br/>
        <w:t>00:27:33,490 --&gt; 00:27:37,450</w:t>
        <w:br/>
        <w:t>所以很多同学读到这的时候就彻底懵了啊</w:t>
        <w:br/>
        <w:br/>
        <w:t>664</w:t>
        <w:br/>
        <w:t>00:27:37,610 --&gt; 00:27:39,160</w:t>
        <w:br/>
        <w:t>彻底懵了啊</w:t>
        <w:br/>
        <w:br/>
        <w:t>665</w:t>
        <w:br/>
        <w:t>00:27:39,200 --&gt; 00:27:41,360</w:t>
        <w:br/>
        <w:t>崩溃了，说这玩意别看了</w:t>
        <w:br/>
        <w:br/>
        <w:t>666</w:t>
        <w:br/>
        <w:t>00:27:41,360 --&gt; 00:27:43,120</w:t>
        <w:br/>
        <w:t>我直接看看方吧，对吧</w:t>
        <w:br/>
        <w:br/>
        <w:t>667</w:t>
        <w:br/>
        <w:t>00:27:43,440 --&gt; 00:27:45,480</w:t>
        <w:br/>
        <w:t>所以很多人我在这说一句</w:t>
        <w:br/>
        <w:br/>
        <w:t>668</w:t>
        <w:br/>
        <w:t>00:27:45,480 --&gt; 00:27:47,080</w:t>
        <w:br/>
        <w:t>可能不太那个什么的啊</w:t>
        <w:br/>
        <w:br/>
        <w:t>669</w:t>
        <w:br/>
        <w:t>00:27:47,390 --&gt; 00:27:49,630</w:t>
        <w:br/>
        <w:t>就是很多人对伤寒金匮的学习</w:t>
        <w:br/>
        <w:br/>
        <w:t>670</w:t>
        <w:br/>
        <w:t>00:27:50,470 --&gt; 00:27:53,070</w:t>
        <w:br/>
        <w:t>其实从这充满憧憬</w:t>
        <w:br/>
        <w:br/>
        <w:t>671</w:t>
        <w:br/>
        <w:t>00:27:53,960 --&gt; 00:27:56,440</w:t>
        <w:br/>
        <w:t>他慢慢是很悲观的在学习我</w:t>
        <w:br/>
        <w:br/>
        <w:t>672</w:t>
        <w:br/>
        <w:t>00:27:56,440 --&gt; 00:27:57,440</w:t>
        <w:br/>
        <w:t>我说什么问题呢</w:t>
        <w:br/>
        <w:br/>
        <w:t>673</w:t>
        <w:br/>
        <w:t>00:27:57,680 --&gt; 00:27:58,480</w:t>
        <w:br/>
        <w:t>有很多条文</w:t>
        <w:br/>
        <w:br/>
        <w:t>674</w:t>
        <w:br/>
        <w:t>00:27:58,800 --&gt; 00:28:03,940</w:t>
        <w:br/>
        <w:t>一开始看他是充满了这个内心的憧憬的啊</w:t>
        <w:br/>
        <w:br/>
        <w:t>675</w:t>
        <w:br/>
        <w:t>00:28:04,340 --&gt; 00:28:04,660</w:t>
        <w:br/>
        <w:t>哎呀</w:t>
        <w:br/>
        <w:br/>
        <w:t>676</w:t>
        <w:br/>
        <w:t>00:28:04,700 --&gt; 00:28:06,460</w:t>
        <w:br/>
        <w:t>这么一部伟大的著作，对吧</w:t>
        <w:br/>
        <w:br/>
        <w:t>677</w:t>
        <w:br/>
        <w:t>00:28:06,540 --&gt; 00:28:09,020</w:t>
        <w:br/>
        <w:t>伤寒金匮我一定好好学啊</w:t>
        <w:br/>
        <w:br/>
        <w:t>678</w:t>
        <w:br/>
        <w:t>00:28:09,020 --&gt; 00:28:09,660</w:t>
        <w:br/>
        <w:t>一定好好学</w:t>
        <w:br/>
        <w:br/>
        <w:t>679</w:t>
        <w:br/>
        <w:t>00:28:10,140 --&gt; 00:28:10,420</w:t>
        <w:br/>
        <w:t>呃</w:t>
        <w:br/>
        <w:br/>
        <w:t>680</w:t>
        <w:br/>
        <w:t>00:28:10,970 --&gt; 00:28:13,450</w:t>
        <w:br/>
        <w:t>这个为往圣继绝学，对吧</w:t>
        <w:br/>
        <w:br/>
        <w:t>681</w:t>
        <w:br/>
        <w:t>00:28:13,850 --&gt; 00:28:15,410</w:t>
        <w:br/>
        <w:t>但是学着学着发现有一个问题</w:t>
        <w:br/>
        <w:br/>
        <w:t>682</w:t>
        <w:br/>
        <w:t>00:28:15,410 --&gt; 00:28:16,490</w:t>
        <w:br/>
        <w:t>包括内经也是啊</w:t>
        <w:br/>
        <w:br/>
        <w:t>683</w:t>
        <w:br/>
        <w:t>00:28:16,870 --&gt; 00:28:19,910</w:t>
        <w:br/>
        <w:t>这一段太难了啊，什么什么意思呢</w:t>
        <w:br/>
        <w:br/>
        <w:t>684</w:t>
        <w:br/>
        <w:t>00:28:20,350 --&gt; 00:28:23,070</w:t>
        <w:br/>
        <w:t>读来读去，最后不行我先把它放一放吧</w:t>
        <w:br/>
        <w:br/>
        <w:t>685</w:t>
        <w:br/>
        <w:t>00:28:23,310 --&gt; 00:28:24,470</w:t>
        <w:br/>
        <w:t>我先来点实用的</w:t>
        <w:br/>
        <w:br/>
        <w:t>686</w:t>
        <w:br/>
        <w:t>00:28:25,060 --&gt; 00:28:28,300</w:t>
        <w:br/>
        <w:t>很多人是被迫从理想走到了实用啊</w:t>
        <w:br/>
        <w:br/>
        <w:t>687</w:t>
        <w:br/>
        <w:t>00:28:28,340 --&gt; 00:28:29,660</w:t>
        <w:br/>
        <w:t>这个其实也是一个</w:t>
        <w:br/>
        <w:br/>
        <w:t>688</w:t>
        <w:br/>
        <w:t>00:28:30,050 --&gt; 00:28:31,570</w:t>
        <w:br/>
        <w:t>也是一个没办法的事情</w:t>
        <w:br/>
        <w:br/>
        <w:t>689</w:t>
        <w:br/>
        <w:t>00:28:31,890 --&gt; 00:28:35,590</w:t>
        <w:br/>
        <w:t>那么最后他就会干脆我就看看这个气氛</w:t>
        <w:br/>
        <w:br/>
        <w:t>690</w:t>
        <w:br/>
        <w:t>00:28:35,870 --&gt; 00:28:39,390</w:t>
        <w:br/>
        <w:t>这两张方，一个桂枝去芍药和麻麻辛附子</w:t>
        <w:br/>
        <w:br/>
        <w:t>691</w:t>
        <w:br/>
        <w:t>00:28:39,390 --&gt; 00:28:40,590</w:t>
        <w:br/>
        <w:t>一个止止竹丸，对吧</w:t>
        <w:br/>
        <w:br/>
        <w:t>692</w:t>
        <w:br/>
        <w:t>00:28:40,950 --&gt; 00:28:42,350</w:t>
        <w:br/>
        <w:t>我看这俩方是咋回事</w:t>
        <w:br/>
        <w:br/>
        <w:t>693</w:t>
        <w:br/>
        <w:t>00:28:42,350 --&gt; 00:28:42,750</w:t>
        <w:br/>
        <w:t>得了</w:t>
        <w:br/>
        <w:br/>
        <w:t>694</w:t>
        <w:br/>
        <w:t>00:28:43,150 --&gt; 00:28:47,590</w:t>
        <w:br/>
        <w:t>很多人最后对伤寒论的学习和金匮要略的学习</w:t>
        <w:br/>
        <w:br/>
        <w:t>695</w:t>
        <w:br/>
        <w:t>00:28:47,590 --&gt; 00:28:50,150</w:t>
        <w:br/>
        <w:t>由经论原文转向了方</w:t>
        <w:br/>
        <w:br/>
        <w:t>696</w:t>
        <w:br/>
        <w:t>00:28:50,880 --&gt; 00:28:52,280</w:t>
        <w:br/>
        <w:t>最后我学就学这张方</w:t>
        <w:br/>
        <w:br/>
        <w:t>697</w:t>
        <w:br/>
        <w:t>00:28:52,280 --&gt; 00:28:54,320</w:t>
        <w:br/>
        <w:t>这方法能治啥病，你就跟我说这就行了</w:t>
        <w:br/>
        <w:br/>
        <w:t>698</w:t>
        <w:br/>
        <w:t>00:28:54,800 --&gt; 00:28:56,280</w:t>
        <w:br/>
        <w:t>原文说啥没用我不听</w:t>
        <w:br/>
        <w:br/>
        <w:t>699</w:t>
        <w:br/>
        <w:t>00:28:56,480 --&gt; 00:28:58,430</w:t>
        <w:br/>
        <w:t>你也别跟我讲是不是啊</w:t>
        <w:br/>
        <w:br/>
        <w:t>700</w:t>
        <w:br/>
        <w:t>00:28:58,550 --&gt; 00:29:00,430</w:t>
        <w:br/>
        <w:t>但你不能忘记一个问题</w:t>
        <w:br/>
        <w:br/>
        <w:t>701</w:t>
        <w:br/>
        <w:t>00:29:00,710 --&gt; 00:29:01,710</w:t>
        <w:br/>
        <w:t>仲景先师呢</w:t>
        <w:br/>
        <w:br/>
        <w:t>702</w:t>
        <w:br/>
        <w:t>00:29:02,150 --&gt; 00:29:04,030</w:t>
        <w:br/>
        <w:t>寻求古训，博采众方</w:t>
        <w:br/>
        <w:br/>
        <w:t>703</w:t>
        <w:br/>
        <w:t>00:29:04,430 --&gt; 00:29:07,410</w:t>
        <w:br/>
        <w:t>他是以论为经典一指的对吧</w:t>
        <w:br/>
        <w:br/>
        <w:t>704</w:t>
        <w:br/>
        <w:t>00:29:07,730 --&gt; 00:29:11,050</w:t>
        <w:br/>
        <w:t>方只是我们根据这个论的内容出的方法</w:t>
        <w:br/>
        <w:br/>
        <w:t>705</w:t>
        <w:br/>
        <w:t>00:29:11,370 --&gt; 00:29:12,130</w:t>
        <w:br/>
        <w:t>可以有方案</w:t>
        <w:br/>
        <w:br/>
        <w:t>706</w:t>
        <w:br/>
        <w:t>00:29:12,130 --&gt; 00:29:13,330</w:t>
        <w:br/>
        <w:t>A就可以有方案B</w:t>
        <w:br/>
        <w:br/>
        <w:t>707</w:t>
        <w:br/>
        <w:t>00:29:13,640 --&gt; 00:29:15,200</w:t>
        <w:br/>
        <w:t>甚至A和B都不用</w:t>
        <w:br/>
        <w:br/>
        <w:t>708</w:t>
        <w:br/>
        <w:t>00:29:15,200 --&gt; 00:29:15,720</w:t>
        <w:br/>
        <w:t>还有C</w:t>
        <w:br/>
        <w:br/>
        <w:t>709</w:t>
        <w:br/>
        <w:t>00:29:16,680 --&gt; 00:29:19,520</w:t>
        <w:br/>
        <w:t>前提你得一定得明白仲景先师要说什么</w:t>
        <w:br/>
        <w:br/>
        <w:t>710</w:t>
        <w:br/>
        <w:t>00:29:19,830 --&gt; 00:29:23,590</w:t>
        <w:br/>
        <w:t>这个是我非常迫切的希望大家能明白的一个道理</w:t>
        <w:br/>
        <w:br/>
        <w:t>711</w:t>
        <w:br/>
        <w:t>00:29:23,870 --&gt; 00:29:26,310</w:t>
        <w:br/>
        <w:t>我们不能最后伤寒论就变成了伤寒方</w:t>
        <w:br/>
        <w:br/>
        <w:t>712</w:t>
        <w:br/>
        <w:t>00:29:26,510 --&gt; 00:29:27,870</w:t>
        <w:br/>
        <w:t>我经常跟我的学生说</w:t>
        <w:br/>
        <w:br/>
        <w:t>713</w:t>
        <w:br/>
        <w:t>00:29:28,240 --&gt; 00:29:30,720</w:t>
        <w:br/>
        <w:t>我说你们跟我学学的是伤寒论，不是伤寒方</w:t>
        <w:br/>
        <w:br/>
        <w:t>714</w:t>
        <w:br/>
        <w:t>00:29:31,560 --&gt; 00:29:32,040</w:t>
        <w:br/>
        <w:t>明白吗</w:t>
        <w:br/>
        <w:br/>
        <w:t>715</w:t>
        <w:br/>
        <w:t>00:29:32,040 --&gt; 00:29:35,700</w:t>
        <w:br/>
        <w:t>伤寒方不用跟我学到网上百度啊</w:t>
        <w:br/>
        <w:br/>
        <w:t>716</w:t>
        <w:br/>
        <w:t>00:29:35,780 --&gt; 00:29:37,660</w:t>
        <w:br/>
        <w:t>百度这比我教的好多了啊</w:t>
        <w:br/>
        <w:br/>
        <w:t>717</w:t>
        <w:br/>
        <w:t>00:29:37,700 --&gt; 00:29:40,100</w:t>
        <w:br/>
        <w:t>那那上头各种哪个方治什么病全有</w:t>
        <w:br/>
        <w:br/>
        <w:t>718</w:t>
        <w:br/>
        <w:t>00:29:40,460 --&gt; 00:29:41,380</w:t>
        <w:br/>
        <w:t>你跟我学什么呀</w:t>
        <w:br/>
        <w:br/>
        <w:t>719</w:t>
        <w:br/>
        <w:t>00:29:41,380 --&gt; 00:29:41,660</w:t>
        <w:br/>
        <w:t>对吧</w:t>
        <w:br/>
        <w:br/>
        <w:t>720</w:t>
        <w:br/>
        <w:t>00:29:42,060 --&gt; 00:29:42,980</w:t>
        <w:br/>
        <w:t>你跟我学学什么</w:t>
        <w:br/>
        <w:br/>
        <w:t>721</w:t>
        <w:br/>
        <w:t>00:29:42,980 --&gt; 00:29:43,700</w:t>
        <w:br/>
        <w:t>学伤寒论</w:t>
        <w:br/>
        <w:br/>
        <w:t>722</w:t>
        <w:br/>
        <w:t>00:29:44,190 --&gt; 00:29:45,790</w:t>
        <w:br/>
        <w:t>学仲景先师想什么</w:t>
        <w:br/>
        <w:br/>
        <w:t>723</w:t>
        <w:br/>
        <w:t>00:29:46,230 --&gt; 00:29:47,230</w:t>
        <w:br/>
        <w:t>学这个问题啊</w:t>
        <w:br/>
        <w:br/>
        <w:t>724</w:t>
        <w:br/>
        <w:t>00:29:47,550 --&gt; 00:29:49,030</w:t>
        <w:br/>
        <w:t>仲景先师要教你什么</w:t>
        <w:br/>
        <w:br/>
        <w:t>725</w:t>
        <w:br/>
        <w:t>00:29:50,520 --&gt; 00:29:52,120</w:t>
        <w:br/>
        <w:t>那么这块他就说了一个问题啊</w:t>
        <w:br/>
        <w:br/>
        <w:t>726</w:t>
        <w:br/>
        <w:t>00:29:53,240 --&gt; 00:29:53,520</w:t>
        <w:br/>
        <w:t>呃</w:t>
        <w:br/>
        <w:br/>
        <w:t>727</w:t>
        <w:br/>
        <w:t>00:29:54,430 --&gt; 00:29:57,190</w:t>
        <w:br/>
        <w:t>阳乾通则恶寒，阴钱通则必不然</w:t>
        <w:br/>
        <w:br/>
        <w:t>728</w:t>
        <w:br/>
        <w:t>00:29:57,190 --&gt; 00:29:58,790</w:t>
        <w:br/>
        <w:t>那你看刚说完啊</w:t>
        <w:br/>
        <w:br/>
        <w:t>729</w:t>
        <w:br/>
        <w:t>00:29:59,160 --&gt; 00:30:00,880</w:t>
        <w:br/>
        <w:t>阳不通身冷，阴不通骨疼</w:t>
        <w:br/>
        <w:br/>
        <w:t>730</w:t>
        <w:br/>
        <w:t>00:30:00,880 --&gt; 00:30:02,240</w:t>
        <w:br/>
        <w:t>那咋就变成钱通呢</w:t>
        <w:br/>
        <w:br/>
        <w:t>731</w:t>
        <w:br/>
        <w:t>00:30:02,440 --&gt; 00:30:03,680</w:t>
        <w:br/>
        <w:t>这个钱是什么啊</w:t>
        <w:br/>
        <w:br/>
        <w:t>732</w:t>
        <w:br/>
        <w:t>00:30:04,640 --&gt; 00:30:05,360</w:t>
        <w:br/>
        <w:t>解释一下啊</w:t>
        <w:br/>
        <w:br/>
        <w:t>733</w:t>
        <w:br/>
        <w:t>00:30:05,360 --&gt; 00:30:06,560</w:t>
        <w:br/>
        <w:t>这个有必要解释一下</w:t>
        <w:br/>
        <w:br/>
        <w:t>734</w:t>
        <w:br/>
        <w:t>00:30:10,540 --&gt; 00:30:10,740</w:t>
        <w:br/>
        <w:t>呃</w:t>
        <w:br/>
        <w:br/>
        <w:t>735</w:t>
        <w:br/>
        <w:t>00:30:12,020 --&gt; 00:30:16,220</w:t>
        <w:br/>
        <w:t>那么前是不是前后的意思，不是啊</w:t>
        <w:br/>
        <w:br/>
        <w:t>736</w:t>
        <w:br/>
        <w:t>00:30:18,900 --&gt; 00:30:19,700</w:t>
        <w:br/>
        <w:t>那是啥意思</w:t>
        <w:br/>
        <w:br/>
        <w:t>737</w:t>
        <w:br/>
        <w:t>00:30:20,940 --&gt; 00:30:22,260</w:t>
        <w:br/>
        <w:t>不跟你卖关子了啊</w:t>
        <w:br/>
        <w:br/>
        <w:t>738</w:t>
        <w:br/>
        <w:t>00:30:23,900 --&gt; 00:30:24,260</w:t>
        <w:br/>
        <w:t>素问</w:t>
        <w:br/>
        <w:br/>
        <w:t>739</w:t>
        <w:br/>
        <w:t>00:30:25,740 --&gt; 00:30:30,620</w:t>
        <w:br/>
        <w:t>阴阳离合论有一句话，呃叫什么呢</w:t>
        <w:br/>
        <w:br/>
        <w:t>740</w:t>
        <w:br/>
        <w:t>00:30:32,860 --&gt; 00:30:34,980</w:t>
        <w:br/>
        <w:t>圣人，南面而立</w:t>
        <w:br/>
        <w:br/>
        <w:t>741</w:t>
        <w:br/>
        <w:t>00:30:37,760 --&gt; 00:30:39,040</w:t>
        <w:br/>
        <w:t>啊什么呢</w:t>
        <w:br/>
        <w:br/>
        <w:t>742</w:t>
        <w:br/>
        <w:t>00:30:39,840 --&gt; 00:30:42,400</w:t>
        <w:br/>
        <w:t>前曰广明，后曰太冲</w:t>
        <w:br/>
        <w:br/>
        <w:t>743</w:t>
        <w:br/>
        <w:t>00:30:43,480 --&gt; 00:30:46,760</w:t>
        <w:br/>
        <w:t>太冲之上啊，太冲之地</w:t>
        <w:br/>
        <w:br/>
        <w:t>744</w:t>
        <w:br/>
        <w:t>00:30:48,000 --&gt; 00:30:49,000</w:t>
        <w:br/>
        <w:t>名曰少阴</w:t>
        <w:br/>
        <w:br/>
        <w:t>745</w:t>
        <w:br/>
        <w:t>00:30:49,800 --&gt; 00:30:53,520</w:t>
        <w:br/>
        <w:t>少阴之上名曰太阳，有这句话吧啊</w:t>
        <w:br/>
        <w:br/>
        <w:t>746</w:t>
        <w:br/>
        <w:t>00:30:58,000 --&gt; 00:30:59,200</w:t>
        <w:br/>
        <w:t>那么这块啊</w:t>
        <w:br/>
        <w:br/>
        <w:t>747</w:t>
        <w:br/>
        <w:t>00:30:59,200 --&gt; 00:31:02,240</w:t>
        <w:br/>
        <w:t>给大家解释一下什么叫前曰广明</w:t>
        <w:br/>
        <w:br/>
        <w:t>748</w:t>
        <w:br/>
        <w:t>00:31:02,720 --&gt; 00:31:04,520</w:t>
        <w:br/>
        <w:t>后曰太冲啊</w:t>
        <w:br/>
        <w:br/>
        <w:t>749</w:t>
        <w:br/>
        <w:t>00:31:06,110 --&gt; 00:31:07,910</w:t>
        <w:br/>
        <w:t>呃，老百姓话啊</w:t>
        <w:br/>
        <w:br/>
        <w:t>750</w:t>
        <w:br/>
        <w:t>00:31:07,910 --&gt; 00:31:12,790</w:t>
        <w:br/>
        <w:t>都知道好风水好房宅什么特点</w:t>
        <w:br/>
        <w:br/>
        <w:t>751</w:t>
        <w:br/>
        <w:t>00:31:14,960 --&gt; 00:31:16,680</w:t>
        <w:br/>
        <w:t>诶，什么什么特点</w:t>
        <w:br/>
        <w:br/>
        <w:t>752</w:t>
        <w:br/>
        <w:t>00:31:18,190 --&gt; 00:31:21,230</w:t>
        <w:br/>
        <w:t>那么过去老百姓话老百姓都都都明白</w:t>
        <w:br/>
        <w:br/>
        <w:t>753</w:t>
        <w:br/>
        <w:t>00:31:21,630 --&gt; 00:31:24,910</w:t>
        <w:br/>
        <w:t>那么你是说坐北朝南呢还是怎么样啊</w:t>
        <w:br/>
        <w:br/>
        <w:t>754</w:t>
        <w:br/>
        <w:t>00:31:25,570 --&gt; 00:31:26,450</w:t>
        <w:br/>
        <w:t>其实最后啊</w:t>
        <w:br/>
        <w:br/>
        <w:t>755</w:t>
        <w:br/>
        <w:t>00:31:26,850 --&gt; 00:31:33,370</w:t>
        <w:br/>
        <w:t>有一句老话和俗话叫钱有赵后有靠什么概念呢</w:t>
        <w:br/>
        <w:br/>
        <w:t>756</w:t>
        <w:br/>
        <w:t>00:31:33,530 --&gt; 00:31:34,570</w:t>
        <w:br/>
        <w:t>什么叫前有照啊</w:t>
        <w:br/>
        <w:br/>
        <w:t>757</w:t>
        <w:br/>
        <w:t>00:31:35,290 --&gt; 00:31:37,170</w:t>
        <w:br/>
        <w:t>你家那个南面的阳台也好</w:t>
        <w:br/>
        <w:br/>
        <w:t>758</w:t>
        <w:br/>
        <w:t>00:31:37,170 --&gt; 00:31:38,410</w:t>
        <w:br/>
        <w:t>还是还是窗户也罢</w:t>
        <w:br/>
        <w:br/>
        <w:t>759</w:t>
        <w:br/>
        <w:t>00:31:38,410 --&gt; 00:31:38,690</w:t>
        <w:br/>
        <w:t>对吧</w:t>
        <w:br/>
        <w:br/>
        <w:t>760</w:t>
        <w:br/>
        <w:t>00:31:39,130 --&gt; 00:31:41,480</w:t>
        <w:br/>
        <w:t>一推开，前面视野呢</w:t>
        <w:br/>
        <w:br/>
        <w:t>761</w:t>
        <w:br/>
        <w:t>00:31:41,480 --&gt; 00:31:42,120</w:t>
        <w:br/>
        <w:t>很开阔</w:t>
        <w:br/>
        <w:br/>
        <w:t>762</w:t>
        <w:br/>
        <w:t>00:31:43,560 --&gt; 00:31:45,920</w:t>
        <w:br/>
        <w:t>有阳光，能进来能纳气是不是啊</w:t>
        <w:br/>
        <w:br/>
        <w:t>763</w:t>
        <w:br/>
        <w:t>00:31:46,600 --&gt; 00:31:46,840</w:t>
        <w:br/>
        <w:t>哎</w:t>
        <w:br/>
        <w:br/>
        <w:t>764</w:t>
        <w:br/>
        <w:t>00:31:46,840 --&gt; 00:31:50,370</w:t>
        <w:br/>
        <w:t>我们讲这个这个这个，理气峦头啊</w:t>
        <w:br/>
        <w:br/>
        <w:t>765</w:t>
        <w:br/>
        <w:t>00:31:50,410 --&gt; 00:31:51,890</w:t>
        <w:br/>
        <w:t>那么他整个呢</w:t>
        <w:br/>
        <w:br/>
        <w:t>766</w:t>
        <w:br/>
        <w:t>00:31:52,690 --&gt; 00:31:52,970</w:t>
        <w:br/>
        <w:t>呃</w:t>
        <w:br/>
        <w:br/>
        <w:t>767</w:t>
        <w:br/>
        <w:t>00:31:55,020 --&gt; 00:31:56,220</w:t>
        <w:br/>
        <w:t>阳气能进来啊</w:t>
        <w:br/>
        <w:br/>
        <w:t>768</w:t>
        <w:br/>
        <w:t>00:31:56,780 --&gt; 00:31:57,740</w:t>
        <w:br/>
        <w:t>阳气能进来</w:t>
        <w:br/>
        <w:br/>
        <w:t>769</w:t>
        <w:br/>
        <w:t>00:31:59,440 --&gt; 00:32:01,040</w:t>
        <w:br/>
        <w:t>后有靠啥意思</w:t>
        <w:br/>
        <w:br/>
        <w:t>770</w:t>
        <w:br/>
        <w:t>00:32:02,200 --&gt; 00:32:02,880</w:t>
        <w:br/>
        <w:t>北向啊</w:t>
        <w:br/>
        <w:br/>
        <w:t>771</w:t>
        <w:br/>
        <w:t>00:32:02,880 --&gt; 00:32:07,330</w:t>
        <w:br/>
        <w:t>也就是背后他得有一个比较相对高大的</w:t>
        <w:br/>
        <w:br/>
        <w:t>772</w:t>
        <w:br/>
        <w:t>00:32:07,810 --&gt; 00:32:08,010</w:t>
        <w:br/>
        <w:t>呃</w:t>
        <w:br/>
        <w:br/>
        <w:t>773</w:t>
        <w:br/>
        <w:t>00:32:08,170 --&gt; 00:32:09,130</w:t>
        <w:br/>
        <w:t>古代是讲究</w:t>
        <w:br/>
        <w:br/>
        <w:t>774</w:t>
        <w:br/>
        <w:t>00:32:09,130 --&gt; 00:32:11,330</w:t>
        <w:br/>
        <w:t>你要有个山，那最好是不是</w:t>
        <w:br/>
        <w:br/>
        <w:t>775</w:t>
        <w:br/>
        <w:t>00:32:11,760 --&gt; 00:32:11,960</w:t>
        <w:br/>
        <w:t>哎</w:t>
        <w:br/>
        <w:br/>
        <w:t>776</w:t>
        <w:br/>
        <w:t>00:32:12,120 --&gt; 00:32:13,480</w:t>
        <w:br/>
        <w:t>有个山最好，你没有山</w:t>
        <w:br/>
        <w:br/>
        <w:t>777</w:t>
        <w:br/>
        <w:t>00:32:13,840 --&gt; 00:32:16,160</w:t>
        <w:br/>
        <w:t>那现在后头有高楼，有高大建筑</w:t>
        <w:br/>
        <w:br/>
        <w:t>778</w:t>
        <w:br/>
        <w:t>00:32:16,790 --&gt; 00:32:19,990</w:t>
        <w:br/>
        <w:t>咱们讲背后得有一个比较大的这个</w:t>
        <w:br/>
        <w:br/>
        <w:t>779</w:t>
        <w:br/>
        <w:t>00:32:19,990 --&gt; 00:32:21,230</w:t>
        <w:br/>
        <w:t>这个这个东西靠这</w:t>
        <w:br/>
        <w:br/>
        <w:t>780</w:t>
        <w:br/>
        <w:t>00:32:21,710 --&gt; 00:32:22,590</w:t>
        <w:br/>
        <w:t>那么他这块呢</w:t>
        <w:br/>
        <w:br/>
        <w:t>781</w:t>
        <w:br/>
        <w:t>00:32:23,150 --&gt; 00:32:24,270</w:t>
        <w:br/>
        <w:t>呃，叫太冲</w:t>
        <w:br/>
        <w:br/>
        <w:t>782</w:t>
        <w:br/>
        <w:t>00:32:25,500 --&gt; 00:32:27,100</w:t>
        <w:br/>
        <w:t>实际上还有一个说法啊</w:t>
        <w:br/>
        <w:br/>
        <w:t>783</w:t>
        <w:br/>
        <w:t>00:32:28,280 --&gt; 00:32:29,160</w:t>
        <w:br/>
        <w:t>奇门遁甲里头</w:t>
        <w:br/>
        <w:br/>
        <w:t>784</w:t>
        <w:br/>
        <w:t>00:32:29,960 --&gt; 00:32:32,240</w:t>
        <w:br/>
        <w:t>呃，有这个用神啊</w:t>
        <w:br/>
        <w:br/>
        <w:t>785</w:t>
        <w:br/>
        <w:t>00:32:32,400 --&gt; 00:32:33,120</w:t>
        <w:br/>
        <w:t>直符腾蛇</w:t>
        <w:br/>
        <w:br/>
        <w:t>786</w:t>
        <w:br/>
        <w:t>00:32:33,120 --&gt; 00:32:34,880</w:t>
        <w:br/>
        <w:t>太阴六合，呃</w:t>
        <w:br/>
        <w:br/>
        <w:t>787</w:t>
        <w:br/>
        <w:t>00:32:34,960 --&gt; 00:32:36,320</w:t>
        <w:br/>
        <w:t>白虎玄武九地九天</w:t>
        <w:br/>
        <w:br/>
        <w:t>788</w:t>
        <w:br/>
        <w:t>00:32:36,840 --&gt; 00:32:39,160</w:t>
        <w:br/>
        <w:t>那么其中太阴太阴是什么象啊</w:t>
        <w:br/>
        <w:br/>
        <w:t>789</w:t>
        <w:br/>
        <w:t>00:32:39,640 --&gt; 00:32:40,880</w:t>
        <w:br/>
        <w:t>太就是老的意思</w:t>
        <w:br/>
        <w:br/>
        <w:t>790</w:t>
        <w:br/>
        <w:t>00:32:40,920 --&gt; 00:32:42,400</w:t>
        <w:br/>
        <w:t>阴就是你想想</w:t>
        <w:br/>
        <w:br/>
        <w:t>791</w:t>
        <w:br/>
        <w:t>00:32:42,400 --&gt; 00:32:44,470</w:t>
        <w:br/>
        <w:t>就像呃音比方</w:t>
        <w:br/>
        <w:br/>
        <w:t>792</w:t>
        <w:br/>
        <w:t>00:32:44,470 --&gt; 00:32:48,510</w:t>
        <w:br/>
        <w:t>女人非常年龄大的女人一般都是家里的靠山</w:t>
        <w:br/>
        <w:br/>
        <w:t>793</w:t>
        <w:br/>
        <w:t>00:32:49,100 --&gt; 00:32:49,820</w:t>
        <w:br/>
        <w:t>老百姓都有</w:t>
        <w:br/>
        <w:br/>
        <w:t>794</w:t>
        <w:br/>
        <w:t>00:32:49,820 --&gt; 00:32:50,420</w:t>
        <w:br/>
        <w:t>就这么句话</w:t>
        <w:br/>
        <w:br/>
        <w:t>795</w:t>
        <w:br/>
        <w:t>00:32:50,420 --&gt; 00:32:52,660</w:t>
        <w:br/>
        <w:t>家有一老，如有一宝嘛是吧</w:t>
        <w:br/>
        <w:br/>
        <w:t>796</w:t>
        <w:br/>
        <w:t>00:32:53,020 --&gt; 00:32:53,900</w:t>
        <w:br/>
        <w:t>哎，刘姥姥</w:t>
        <w:br/>
        <w:br/>
        <w:t>797</w:t>
        <w:br/>
        <w:t>00:32:54,340 --&gt; 00:32:55,700</w:t>
        <w:br/>
        <w:t>呃呃，不是不是刘姥姥</w:t>
        <w:br/>
        <w:br/>
        <w:t>798</w:t>
        <w:br/>
        <w:t>00:32:55,740 --&gt; 00:32:58,240</w:t>
        <w:br/>
        <w:t>那个你讲贾母</w:t>
        <w:br/>
        <w:br/>
        <w:t>799</w:t>
        <w:br/>
        <w:t>00:32:58,360 --&gt; 00:32:59,040</w:t>
        <w:br/>
        <w:t>哈哈</w:t>
        <w:br/>
        <w:br/>
        <w:t>800</w:t>
        <w:br/>
        <w:t>00:32:59,390 --&gt; 00:33:00,310</w:t>
        <w:br/>
        <w:t>大家明白了没有</w:t>
        <w:br/>
        <w:br/>
        <w:t>801</w:t>
        <w:br/>
        <w:t>00:33:00,590 --&gt; 00:33:03,070</w:t>
        <w:br/>
        <w:t>就是家里就有这么个老太太，就就厉害啊</w:t>
        <w:br/>
        <w:br/>
        <w:t>802</w:t>
        <w:br/>
        <w:t>00:33:03,070 --&gt; 00:33:05,830</w:t>
        <w:br/>
        <w:t>我们讲这个道理，就是这个就叫后有靠</w:t>
        <w:br/>
        <w:br/>
        <w:t>803</w:t>
        <w:br/>
        <w:t>00:33:06,110 --&gt; 00:33:06,750</w:t>
        <w:br/>
        <w:t>咱明白了吗</w:t>
        <w:br/>
        <w:br/>
        <w:t>804</w:t>
        <w:br/>
        <w:t>00:33:06,750 --&gt; 00:33:08,940</w:t>
        <w:br/>
        <w:t>这就前曰广明，后曰太冲</w:t>
        <w:br/>
        <w:br/>
        <w:t>805</w:t>
        <w:br/>
        <w:t>00:33:09,340 --&gt; 00:33:13,290</w:t>
        <w:br/>
        <w:t>那么所以他这个前指的是阳气之用</w:t>
        <w:br/>
        <w:br/>
        <w:t>806</w:t>
        <w:br/>
        <w:t>00:33:14,610 --&gt; 00:33:16,530</w:t>
        <w:br/>
        <w:t>阳气用事啊</w:t>
        <w:br/>
        <w:br/>
        <w:t>807</w:t>
        <w:br/>
        <w:t>00:33:17,400 --&gt; 00:33:19,360</w:t>
        <w:br/>
        <w:t>那么流通的意思啊</w:t>
        <w:br/>
        <w:br/>
        <w:t>808</w:t>
        <w:br/>
        <w:t>00:33:19,400 --&gt; 00:33:20,160</w:t>
        <w:br/>
        <w:t>流通的意思</w:t>
        <w:br/>
        <w:br/>
        <w:t>809</w:t>
        <w:br/>
        <w:t>00:33:20,520 --&gt; 00:33:22,920</w:t>
        <w:br/>
        <w:t>所以阳乾通就是什么意思啊</w:t>
        <w:br/>
        <w:br/>
        <w:t>810</w:t>
        <w:br/>
        <w:t>00:33:23,680 --&gt; 00:33:26,650</w:t>
        <w:br/>
        <w:t>阳阳分要发动</w:t>
        <w:br/>
        <w:br/>
        <w:t>811</w:t>
        <w:br/>
        <w:t>00:33:26,770 --&gt; 00:33:28,930</w:t>
        <w:br/>
        <w:t>要发用，要通达</w:t>
        <w:br/>
        <w:br/>
        <w:t>812</w:t>
        <w:br/>
        <w:t>00:33:29,960 --&gt; 00:33:32,240</w:t>
        <w:br/>
        <w:t>阳气一通达不得了了，怎么样</w:t>
        <w:br/>
        <w:br/>
        <w:t>813</w:t>
        <w:br/>
        <w:t>00:33:32,240 --&gt; 00:33:34,040</w:t>
        <w:br/>
        <w:t>为啥不得了了则恶寒</w:t>
        <w:br/>
        <w:br/>
        <w:t>814</w:t>
        <w:br/>
        <w:t>00:33:35,280 --&gt; 00:33:36,760</w:t>
        <w:br/>
        <w:t>哎，那很多同学一看就懵了</w:t>
        <w:br/>
        <w:br/>
        <w:t>815</w:t>
        <w:br/>
        <w:t>00:33:36,760 --&gt; 00:33:37,400</w:t>
        <w:br/>
        <w:t>老师不对啊</w:t>
        <w:br/>
        <w:br/>
        <w:t>816</w:t>
        <w:br/>
        <w:t>00:33:37,400 --&gt; 00:33:39,280</w:t>
        <w:br/>
        <w:t>阳气通达不是应该不应该恶寒吗</w:t>
        <w:br/>
        <w:br/>
        <w:t>817</w:t>
        <w:br/>
        <w:t>00:33:39,800 --&gt; 00:33:41,760</w:t>
        <w:br/>
        <w:t>你别忘了咱们这人现在是啥人</w:t>
        <w:br/>
        <w:br/>
        <w:t>818</w:t>
        <w:br/>
        <w:t>00:33:42,120 --&gt; 00:33:44,620</w:t>
        <w:br/>
        <w:t>回头看黑板，寒气不足吧</w:t>
        <w:br/>
        <w:br/>
        <w:t>819</w:t>
        <w:br/>
        <w:t>00:33:45,320 --&gt; 00:33:46,400</w:t>
        <w:br/>
        <w:t>寒气不足的人</w:t>
        <w:br/>
        <w:br/>
        <w:t>820</w:t>
        <w:br/>
        <w:t>00:33:46,400 --&gt; 00:33:49,080</w:t>
        <w:br/>
        <w:t>阳气一通达，他就不够了</w:t>
        <w:br/>
        <w:br/>
        <w:t>821</w:t>
        <w:br/>
        <w:t>00:33:49,560 --&gt; 00:33:50,320</w:t>
        <w:br/>
        <w:t>他就恶寒了</w:t>
        <w:br/>
        <w:br/>
        <w:t>822</w:t>
        <w:br/>
        <w:t>00:33:50,720 --&gt; 00:33:54,850</w:t>
        <w:br/>
        <w:t>你说老师，那阳气不足的人要通达还能不够吗</w:t>
        <w:br/>
        <w:br/>
        <w:t>823</w:t>
        <w:br/>
        <w:t>00:33:54,930 --&gt; 00:33:55,650</w:t>
        <w:br/>
        <w:t>那太能了</w:t>
        <w:br/>
        <w:br/>
        <w:t>824</w:t>
        <w:br/>
        <w:t>00:33:56,050 --&gt; 00:33:56,890</w:t>
        <w:br/>
        <w:t>我给你打个比方</w:t>
        <w:br/>
        <w:br/>
        <w:t>825</w:t>
        <w:br/>
        <w:t>00:33:57,770 --&gt; 00:33:59,970</w:t>
        <w:br/>
        <w:t>当年的大清国，对吧</w:t>
        <w:br/>
        <w:br/>
        <w:t>826</w:t>
        <w:br/>
        <w:t>00:34:00,470 --&gt; 00:34:01,630</w:t>
        <w:br/>
        <w:t>呃，这些列强们</w:t>
        <w:br/>
        <w:br/>
        <w:t>827</w:t>
        <w:br/>
        <w:t>00:34:02,230 --&gt; 00:34:04,150</w:t>
        <w:br/>
        <w:t>呃，对慈禧太后呢</w:t>
        <w:br/>
        <w:br/>
        <w:t>828</w:t>
        <w:br/>
        <w:t>00:34:04,150 --&gt; 00:34:04,750</w:t>
        <w:br/>
        <w:t>有意见</w:t>
        <w:br/>
        <w:br/>
        <w:t>829</w:t>
        <w:br/>
        <w:t>00:34:05,620 --&gt; 00:34:06,980</w:t>
        <w:br/>
        <w:t>慈禧啊，是这样的啊</w:t>
        <w:br/>
        <w:br/>
        <w:t>830</w:t>
        <w:br/>
        <w:t>00:34:06,980 --&gt; 00:34:09,500</w:t>
        <w:br/>
        <w:t>就是你你你干别的事我都可以忍</w:t>
        <w:br/>
        <w:br/>
        <w:t>831</w:t>
        <w:br/>
        <w:t>00:34:10,020 --&gt; 00:34:11,340</w:t>
        <w:br/>
        <w:t>你要想把我拿下来</w:t>
        <w:br/>
        <w:br/>
        <w:t>832</w:t>
        <w:br/>
        <w:t>00:34:12,139 --&gt; 00:34:15,139</w:t>
        <w:br/>
        <w:t>那这个事儿，你想干预我们的政治</w:t>
        <w:br/>
        <w:br/>
        <w:t>833</w:t>
        <w:br/>
        <w:t>00:34:15,139 --&gt; 00:34:16,500</w:t>
        <w:br/>
        <w:t>那主要是干预我</w:t>
        <w:br/>
        <w:br/>
        <w:t>834</w:t>
        <w:br/>
        <w:t>00:34:16,940 --&gt; 00:34:18,100</w:t>
        <w:br/>
        <w:t>那我就跟你急眼了</w:t>
        <w:br/>
        <w:br/>
        <w:t>835</w:t>
        <w:br/>
        <w:t>00:34:18,580 --&gt; 00:34:19,420</w:t>
        <w:br/>
        <w:t>所以慈禧呢</w:t>
        <w:br/>
        <w:br/>
        <w:t>836</w:t>
        <w:br/>
        <w:t>00:34:19,659 --&gt; 00:34:23,679</w:t>
        <w:br/>
        <w:t>一拍桌子，大不了就跟你们打向11国宣战啊</w:t>
        <w:br/>
        <w:br/>
        <w:t>837</w:t>
        <w:br/>
        <w:t>00:34:23,679 --&gt; 00:34:25,960</w:t>
        <w:br/>
        <w:t>所以那时候八国联军其实是11国对吧</w:t>
        <w:br/>
        <w:br/>
        <w:t>838</w:t>
        <w:br/>
        <w:t>00:34:26,320 --&gt; 00:34:27,560</w:t>
        <w:br/>
        <w:t>唉，向11国宣战</w:t>
        <w:br/>
        <w:br/>
        <w:t>839</w:t>
        <w:br/>
        <w:t>00:34:28,000 --&gt; 00:34:29,880</w:t>
        <w:br/>
        <w:t>那么这个呢，就叫洋钱通</w:t>
        <w:br/>
        <w:br/>
        <w:t>840</w:t>
        <w:br/>
        <w:t>00:34:30,080 --&gt; 00:34:34,370</w:t>
        <w:br/>
        <w:t>大家明白了没有，就是老子跟你拼了是不是这道理吧</w:t>
        <w:br/>
        <w:br/>
        <w:t>841</w:t>
        <w:br/>
        <w:t>00:34:34,889 --&gt; 00:34:36,050</w:t>
        <w:br/>
        <w:t>但前提是这样啊</w:t>
        <w:br/>
        <w:br/>
        <w:t>842</w:t>
        <w:br/>
        <w:t>00:34:36,290 --&gt; 00:34:38,650</w:t>
        <w:br/>
        <w:t>如果你特别强大，对方特别弱小</w:t>
        <w:br/>
        <w:br/>
        <w:t>843</w:t>
        <w:br/>
        <w:t>00:34:39,070 --&gt; 00:34:40,630</w:t>
        <w:br/>
        <w:t>你那不叫是拼命</w:t>
        <w:br/>
        <w:br/>
        <w:t>844</w:t>
        <w:br/>
        <w:t>00:34:41,150 --&gt; 00:34:43,510</w:t>
        <w:br/>
        <w:t>你那叫惩罚对方对不对</w:t>
        <w:br/>
        <w:br/>
        <w:t>845</w:t>
        <w:br/>
        <w:t>00:34:43,790 --&gt; 00:34:44,550</w:t>
        <w:br/>
        <w:t>讲这么个问题</w:t>
        <w:br/>
        <w:br/>
        <w:t>846</w:t>
        <w:br/>
        <w:t>00:34:44,750 --&gt; 00:34:46,590</w:t>
        <w:br/>
        <w:t>但反之，如果你特别虚弱</w:t>
        <w:br/>
        <w:br/>
        <w:t>847</w:t>
        <w:br/>
        <w:t>00:34:47,280 --&gt; 00:34:48,360</w:t>
        <w:br/>
        <w:t>就像我们现在这个人</w:t>
        <w:br/>
        <w:br/>
        <w:t>848</w:t>
        <w:br/>
        <w:t>00:34:48,840 --&gt; 00:34:49,760</w:t>
        <w:br/>
        <w:t>就像慈禧太后</w:t>
        <w:br/>
        <w:br/>
        <w:t>849</w:t>
        <w:br/>
        <w:t>00:34:49,760 --&gt; 00:34:52,239</w:t>
        <w:br/>
        <w:t>当时主长的大清，特别弱</w:t>
        <w:br/>
        <w:br/>
        <w:t>850</w:t>
        <w:br/>
        <w:t>00:34:52,239 --&gt; 00:34:52,800</w:t>
        <w:br/>
        <w:t>特别虚</w:t>
        <w:br/>
        <w:br/>
        <w:t>851</w:t>
        <w:br/>
        <w:t>00:34:52,800 --&gt; 00:34:53,320</w:t>
        <w:br/>
        <w:t>特别贫</w:t>
        <w:br/>
        <w:br/>
        <w:t>852</w:t>
        <w:br/>
        <w:t>00:34:53,960 --&gt; 00:34:57,440</w:t>
        <w:br/>
        <w:t>那个时候你跟那么强的对手去去打</w:t>
        <w:br/>
        <w:br/>
        <w:t>853</w:t>
        <w:br/>
        <w:t>00:34:58,000 --&gt; 00:35:02,660</w:t>
        <w:br/>
        <w:t>那么其结果那么必然是慈禧挟</w:t>
        <w:br/>
        <w:br/>
        <w:t>854</w:t>
        <w:br/>
        <w:t>00:35:04,180 --&gt; 00:35:06,700</w:t>
        <w:br/>
        <w:t>光绪帝就就惜售吧，是不是这样啊</w:t>
        <w:br/>
        <w:br/>
        <w:t>855</w:t>
        <w:br/>
        <w:t>00:35:07,260 --&gt; 00:35:07,460</w:t>
        <w:br/>
        <w:t>哎</w:t>
        <w:br/>
        <w:br/>
        <w:t>856</w:t>
        <w:br/>
        <w:t>00:35:07,580 --&gt; 00:35:09,460</w:t>
        <w:br/>
        <w:t>那么就最后一定是这样啊</w:t>
        <w:br/>
        <w:br/>
        <w:t>857</w:t>
        <w:br/>
        <w:t>00:35:11,210 --&gt; 00:35:13,050</w:t>
        <w:br/>
        <w:t>那所以这块阳气不能瞎通啊</w:t>
        <w:br/>
        <w:br/>
        <w:t>858</w:t>
        <w:br/>
        <w:t>00:35:13,530 --&gt; 00:35:14,970</w:t>
        <w:br/>
        <w:t>阳气瞎通，结果就是怕冷</w:t>
        <w:br/>
        <w:br/>
        <w:t>859</w:t>
        <w:br/>
        <w:t>00:35:16,170 --&gt; 00:35:17,210</w:t>
        <w:br/>
        <w:t>阴气能通吗</w:t>
        <w:br/>
        <w:br/>
        <w:t>860</w:t>
        <w:br/>
        <w:t>00:35:18,200 --&gt; 00:35:19,800</w:t>
        <w:br/>
        <w:t>阴气也不能通，为啥不能通</w:t>
        <w:br/>
        <w:br/>
        <w:t>861</w:t>
        <w:br/>
        <w:t>00:35:20,360 --&gt; 00:35:22,960</w:t>
        <w:br/>
        <w:t>因为寒气不足是不是因为没有血</w:t>
        <w:br/>
        <w:br/>
        <w:t>862</w:t>
        <w:br/>
        <w:t>00:35:23,560 --&gt; 00:35:25,120</w:t>
        <w:br/>
        <w:t>没有血之后你把阴一流通</w:t>
        <w:br/>
        <w:br/>
        <w:t>863</w:t>
        <w:br/>
        <w:t>00:35:26,120 --&gt; 00:35:29,480</w:t>
        <w:br/>
        <w:t>呃，他的结果就是就尴尬了</w:t>
        <w:br/>
        <w:br/>
        <w:t>864</w:t>
        <w:br/>
        <w:t>00:35:29,480 --&gt; 00:35:30,000</w:t>
        <w:br/>
        <w:t>打一个比方</w:t>
        <w:br/>
        <w:br/>
        <w:t>865</w:t>
        <w:br/>
        <w:t>00:35:30,520 --&gt; 00:35:33,320</w:t>
        <w:br/>
        <w:t>呃，你们我不知道你们有没有有过这个经历啊</w:t>
        <w:br/>
        <w:br/>
        <w:t>866</w:t>
        <w:br/>
        <w:t>00:35:33,680 --&gt; 00:35:35,880</w:t>
        <w:br/>
        <w:t>就比如睡着了，不小心把胳膊压了</w:t>
        <w:br/>
        <w:br/>
        <w:t>867</w:t>
        <w:br/>
        <w:t>00:35:37,060 --&gt; 00:35:37,780</w:t>
        <w:br/>
        <w:t>压了之后呢</w:t>
        <w:br/>
        <w:br/>
        <w:t>868</w:t>
        <w:br/>
        <w:t>00:35:37,780 --&gt; 00:35:41,340</w:t>
        <w:br/>
        <w:t>你发现的时候一开始胳膊是疼还是什么感觉啊</w:t>
        <w:br/>
        <w:br/>
        <w:t>869</w:t>
        <w:br/>
        <w:t>00:35:41,500 --&gt; 00:35:44,700</w:t>
        <w:br/>
        <w:t>一开始没知觉，是不是没有感觉啊</w:t>
        <w:br/>
        <w:br/>
        <w:t>870</w:t>
        <w:br/>
        <w:t>00:35:44,940 --&gt; 00:35:46,020</w:t>
        <w:br/>
        <w:t>这我我压过啊</w:t>
        <w:br/>
        <w:br/>
        <w:t>871</w:t>
        <w:br/>
        <w:t>00:35:46,020 --&gt; 00:35:47,340</w:t>
        <w:br/>
        <w:t>我给你们现身说法</w:t>
        <w:br/>
        <w:br/>
        <w:t>872</w:t>
        <w:br/>
        <w:t>00:35:47,700 --&gt; 00:35:49,060</w:t>
        <w:br/>
        <w:t>咱们一开始是没有感觉的</w:t>
        <w:br/>
        <w:br/>
        <w:t>873</w:t>
        <w:br/>
        <w:t>00:35:49,560 --&gt; 00:35:51,400</w:t>
        <w:br/>
        <w:t>那么随后随着气血的流通</w:t>
        <w:br/>
        <w:br/>
        <w:t>874</w:t>
        <w:br/>
        <w:t>00:35:51,520 --&gt; 00:35:51,720</w:t>
        <w:br/>
        <w:t>哎</w:t>
        <w:br/>
        <w:br/>
        <w:t>875</w:t>
        <w:br/>
        <w:t>00:35:51,720 --&gt; 00:35:52,360</w:t>
        <w:br/>
        <w:t>有感觉了</w:t>
        <w:br/>
        <w:br/>
        <w:t>876</w:t>
        <w:br/>
        <w:t>00:35:53,440 --&gt; 00:35:54,360</w:t>
        <w:br/>
        <w:t>什么感觉啊</w:t>
        <w:br/>
        <w:br/>
        <w:t>877</w:t>
        <w:br/>
        <w:t>00:35:55,180 --&gt; 00:35:55,380</w:t>
        <w:br/>
        <w:t>呃</w:t>
        <w:br/>
        <w:br/>
        <w:t>878</w:t>
        <w:br/>
        <w:t>00:35:55,380 --&gt; 00:35:56,900</w:t>
        <w:br/>
        <w:t>用我们现在流行的话来说</w:t>
        <w:br/>
        <w:br/>
        <w:t>879</w:t>
        <w:br/>
        <w:t>00:35:56,900 --&gt; 00:35:58,860</w:t>
        <w:br/>
        <w:t>叫酸爽，是不是啊</w:t>
        <w:br/>
        <w:br/>
        <w:t>880</w:t>
        <w:br/>
        <w:t>00:35:59,180 --&gt; 00:36:00,790</w:t>
        <w:br/>
        <w:t>那实际上就很麻啊</w:t>
        <w:br/>
        <w:br/>
        <w:t>881</w:t>
        <w:br/>
        <w:t>00:36:00,830 --&gt; 00:36:01,750</w:t>
        <w:br/>
        <w:t>那为啥麻呢</w:t>
        <w:br/>
        <w:br/>
        <w:t>882</w:t>
        <w:br/>
        <w:t>00:36:01,750 --&gt; 00:36:02,630</w:t>
        <w:br/>
        <w:t>是不是坏事</w:t>
        <w:br/>
        <w:br/>
        <w:t>883</w:t>
        <w:br/>
        <w:t>00:36:02,710 --&gt; 00:36:03,990</w:t>
        <w:br/>
        <w:t>不是坏事，是好事</w:t>
        <w:br/>
        <w:br/>
        <w:t>884</w:t>
        <w:br/>
        <w:t>00:36:04,230 --&gt; 00:36:06,480</w:t>
        <w:br/>
        <w:t>因为气血怎么样就流通了</w:t>
        <w:br/>
        <w:br/>
        <w:t>885</w:t>
        <w:br/>
        <w:t>00:36:06,480 --&gt; 00:36:07,440</w:t>
        <w:br/>
        <w:t>怎么就说这个问题</w:t>
        <w:br/>
        <w:br/>
        <w:t>886</w:t>
        <w:br/>
        <w:t>00:36:07,440 --&gt; 00:36:07,560</w:t>
        <w:br/>
        <w:t>哎</w:t>
        <w:br/>
        <w:br/>
        <w:t>887</w:t>
        <w:br/>
        <w:t>00:36:07,560 --&gt; 00:36:09,360</w:t>
        <w:br/>
        <w:t>你看阴阴指的是营</w:t>
        <w:br/>
        <w:br/>
        <w:t>888</w:t>
        <w:br/>
        <w:t>00:36:10,230 --&gt; 00:36:12,830</w:t>
        <w:br/>
        <w:t>哎，阴乾通通是那个钱是什么钱</w:t>
        <w:br/>
        <w:br/>
        <w:t>889</w:t>
        <w:br/>
        <w:t>00:36:12,830 --&gt; 00:36:15,110</w:t>
        <w:br/>
        <w:t>我们讲乾曰广明阳气要通达</w:t>
        <w:br/>
        <w:br/>
        <w:t>890</w:t>
        <w:br/>
        <w:t>00:36:15,110 --&gt; 00:36:17,590</w:t>
        <w:br/>
        <w:t>是不是气急要要要要流畅</w:t>
        <w:br/>
        <w:br/>
        <w:t>891</w:t>
        <w:br/>
        <w:t>00:36:18,420 --&gt; 00:36:20,340</w:t>
        <w:br/>
        <w:t>那么气机一流畅不得了啊</w:t>
        <w:br/>
        <w:br/>
        <w:t>892</w:t>
        <w:br/>
        <w:t>00:36:20,380 --&gt; 00:36:22,780</w:t>
        <w:br/>
        <w:t>叫壁不仁，发现胳膊咋不好使了呢</w:t>
        <w:br/>
        <w:br/>
        <w:t>893</w:t>
        <w:br/>
        <w:t>00:36:22,780 --&gt; 00:36:23,380</w:t>
        <w:br/>
        <w:t>其实不是</w:t>
        <w:br/>
        <w:br/>
        <w:t>894</w:t>
        <w:br/>
        <w:t>00:36:23,580 --&gt; 00:36:24,540</w:t>
        <w:br/>
        <w:t>是一直没好使</w:t>
        <w:br/>
        <w:br/>
        <w:t>895</w:t>
        <w:br/>
        <w:t>00:36:24,820 --&gt; 00:36:26,460</w:t>
        <w:br/>
        <w:t>你之前没发现啊</w:t>
        <w:br/>
        <w:br/>
        <w:t>896</w:t>
        <w:br/>
        <w:t>00:36:26,460 --&gt; 00:36:28,820</w:t>
        <w:br/>
        <w:t>之前他没通是不是就说这个道理</w:t>
        <w:br/>
        <w:br/>
        <w:t>897</w:t>
        <w:br/>
        <w:t>00:36:29,180 --&gt; 00:36:30,820</w:t>
        <w:br/>
        <w:t>那么很多时候人的疼痛</w:t>
        <w:br/>
        <w:br/>
        <w:t>898</w:t>
        <w:br/>
        <w:t>00:36:31,110 --&gt; 00:36:32,910</w:t>
        <w:br/>
        <w:t>有的特定状态之下啊</w:t>
        <w:br/>
        <w:br/>
        <w:t>899</w:t>
        <w:br/>
        <w:t>00:36:32,910 --&gt; 00:36:34,030</w:t>
        <w:br/>
        <w:t>当气血不足的时候</w:t>
        <w:br/>
        <w:br/>
        <w:t>900</w:t>
        <w:br/>
        <w:t>00:36:34,310 --&gt; 00:36:35,510</w:t>
        <w:br/>
        <w:t>冷不丁气血一上来</w:t>
        <w:br/>
        <w:br/>
        <w:t>901</w:t>
        <w:br/>
        <w:t>00:36:35,510 --&gt; 00:36:37,030</w:t>
        <w:br/>
        <w:t>他的疼痛是后反劲儿的</w:t>
        <w:br/>
        <w:br/>
        <w:t>902</w:t>
        <w:br/>
        <w:t>00:36:37,290 --&gt; 00:36:38,130</w:t>
        <w:br/>
        <w:t>你细琢磨啊</w:t>
        <w:br/>
        <w:br/>
        <w:t>903</w:t>
        <w:br/>
        <w:t>00:36:38,130 --&gt; 00:36:40,370</w:t>
        <w:br/>
        <w:t>这个很有意思，后反劲儿的</w:t>
        <w:br/>
        <w:br/>
        <w:t>904</w:t>
        <w:br/>
        <w:t>00:36:41,830 --&gt; 00:36:42,030</w:t>
        <w:br/>
        <w:t>呃</w:t>
        <w:br/>
        <w:br/>
        <w:t>905</w:t>
        <w:br/>
        <w:t>00:36:42,430 --&gt; 00:36:44,590</w:t>
        <w:br/>
        <w:t>阴阳相得，其气乃行</w:t>
        <w:br/>
        <w:br/>
        <w:t>906</w:t>
        <w:br/>
        <w:t>00:36:44,710 --&gt; 00:36:49,470</w:t>
        <w:br/>
        <w:t>那么当阴和阳都开始渐渐疏通了之后，哎</w:t>
        <w:br/>
        <w:br/>
        <w:t>907</w:t>
        <w:br/>
        <w:t>00:36:53,560 --&gt; 00:36:55,360</w:t>
        <w:br/>
        <w:t>叫阴阳相得</w:t>
        <w:br/>
        <w:br/>
        <w:t>908</w:t>
        <w:br/>
        <w:t>00:37:02,460 --&gt; 00:37:02,900</w:t>
        <w:br/>
        <w:t>其气</w:t>
        <w:br/>
        <w:br/>
        <w:t>909</w:t>
        <w:br/>
        <w:t>00:37:06,900 --&gt; 00:37:07,420</w:t>
        <w:br/>
        <w:t>耐心</w:t>
        <w:br/>
        <w:br/>
        <w:t>910</w:t>
        <w:br/>
        <w:t>00:37:08,510 --&gt; 00:37:10,390</w:t>
        <w:br/>
        <w:t>那么当什么叫阴阳相得啊</w:t>
        <w:br/>
        <w:br/>
        <w:t>911</w:t>
        <w:br/>
        <w:t>00:37:10,830 --&gt; 00:37:12,030</w:t>
        <w:br/>
        <w:t>当阴气，哎</w:t>
        <w:br/>
        <w:br/>
        <w:t>912</w:t>
        <w:br/>
        <w:t>00:37:12,030 --&gt; 00:37:14,430</w:t>
        <w:br/>
        <w:t>我们就举这么一个例子，大家就明白了啊</w:t>
        <w:br/>
        <w:br/>
        <w:t>913</w:t>
        <w:br/>
        <w:t>00:37:14,910 --&gt; 00:37:16,710</w:t>
        <w:br/>
        <w:t>你要单从字面上很难理解</w:t>
        <w:br/>
        <w:br/>
        <w:t>914</w:t>
        <w:br/>
        <w:t>00:37:17,250 --&gt; 00:37:18,850</w:t>
        <w:br/>
        <w:t>比如现在这个阴气啊</w:t>
        <w:br/>
        <w:br/>
        <w:t>915</w:t>
        <w:br/>
        <w:t>00:37:18,890 --&gt; 00:37:20,210</w:t>
        <w:br/>
        <w:t>它是不是比较虚弱呀</w:t>
        <w:br/>
        <w:br/>
        <w:t>916</w:t>
        <w:br/>
        <w:t>00:37:21,140 --&gt; 00:37:21,340</w:t>
        <w:br/>
        <w:t>唉</w:t>
        <w:br/>
        <w:br/>
        <w:t>917</w:t>
        <w:br/>
        <w:t>00:37:21,380 --&gt; 00:37:23,540</w:t>
        <w:br/>
        <w:t>就像一个刚刚步入社会</w:t>
        <w:br/>
        <w:br/>
        <w:t>918</w:t>
        <w:br/>
        <w:t>00:37:23,860 --&gt; 00:37:25,580</w:t>
        <w:br/>
        <w:t>正在创业的一个小姑娘</w:t>
        <w:br/>
        <w:br/>
        <w:t>919</w:t>
        <w:br/>
        <w:t>00:37:26,250 --&gt; 00:37:26,450</w:t>
        <w:br/>
        <w:t>啊</w:t>
        <w:br/>
        <w:br/>
        <w:t>920</w:t>
        <w:br/>
        <w:t>00:37:26,450 --&gt; 00:37:29,210</w:t>
        <w:br/>
        <w:t>对未来充满了问号和憧憬</w:t>
        <w:br/>
        <w:br/>
        <w:t>921</w:t>
        <w:br/>
        <w:t>00:37:29,970 --&gt; 00:37:31,970</w:t>
        <w:br/>
        <w:t>阳气是不是也刚刚通达呀</w:t>
        <w:br/>
        <w:br/>
        <w:t>922</w:t>
        <w:br/>
        <w:t>00:37:32,330 --&gt; 00:37:33,570</w:t>
        <w:br/>
        <w:t>阳气现在还恶寒呢</w:t>
        <w:br/>
        <w:br/>
        <w:t>923</w:t>
        <w:br/>
        <w:t>00:37:33,570 --&gt; 00:37:34,250</w:t>
        <w:br/>
        <w:t>还怕冷呢</w:t>
        <w:br/>
        <w:br/>
        <w:t>924</w:t>
        <w:br/>
        <w:t>00:37:34,530 --&gt; 00:37:37,090</w:t>
        <w:br/>
        <w:t>就像一个有理想有抱负的青年</w:t>
        <w:br/>
        <w:br/>
        <w:t>925</w:t>
        <w:br/>
        <w:t>00:37:37,650 --&gt; 00:37:37,850</w:t>
        <w:br/>
        <w:t>哎</w:t>
        <w:br/>
        <w:br/>
        <w:t>926</w:t>
        <w:br/>
        <w:t>00:37:37,850 --&gt; 00:37:39,130</w:t>
        <w:br/>
        <w:t>这个理想抱负青年呢</w:t>
        <w:br/>
        <w:br/>
        <w:t>927</w:t>
        <w:br/>
        <w:t>00:37:39,530 --&gt; 00:37:40,650</w:t>
        <w:br/>
        <w:t>即将步入社会</w:t>
        <w:br/>
        <w:br/>
        <w:t>928</w:t>
        <w:br/>
        <w:t>00:37:41,250 --&gt; 00:37:44,370</w:t>
        <w:br/>
        <w:t>那么开始自己的这个这个这个创业</w:t>
        <w:br/>
        <w:br/>
        <w:t>929</w:t>
        <w:br/>
        <w:t>00:37:44,810 --&gt; 00:37:46,090</w:t>
        <w:br/>
        <w:t>那么前路未卜</w:t>
        <w:br/>
        <w:br/>
        <w:t>930</w:t>
        <w:br/>
        <w:t>00:37:46,790 --&gt; 00:37:48,550</w:t>
        <w:br/>
        <w:t>这两个人他俩相遇了</w:t>
        <w:br/>
        <w:br/>
        <w:t>931</w:t>
        <w:br/>
        <w:t>00:37:48,990 --&gt; 00:37:50,150</w:t>
        <w:br/>
        <w:t>大家明白我这意思没有</w:t>
        <w:br/>
        <w:br/>
        <w:t>932</w:t>
        <w:br/>
        <w:t>00:37:50,390 --&gt; 00:37:51,430</w:t>
        <w:br/>
        <w:t>你从这你就懂了</w:t>
        <w:br/>
        <w:br/>
        <w:t>933</w:t>
        <w:br/>
        <w:t>00:37:51,550 --&gt; 00:37:53,950</w:t>
        <w:br/>
        <w:t>现在是一个虚弱的阴和一个虚弱的阳</w:t>
        <w:br/>
        <w:br/>
        <w:t>934</w:t>
        <w:br/>
        <w:t>00:37:54,640 --&gt; 00:37:56,860</w:t>
        <w:br/>
        <w:t>或者不叫虚弱，叫担保</w:t>
        <w:br/>
        <w:br/>
        <w:t>935</w:t>
        <w:br/>
        <w:t>00:37:57,060 --&gt; 00:37:58,660</w:t>
        <w:br/>
        <w:t>我这么说比较那啥</w:t>
        <w:br/>
        <w:br/>
        <w:t>936</w:t>
        <w:br/>
        <w:t>00:37:59,100 --&gt; 00:38:02,140</w:t>
        <w:br/>
        <w:t>比较比较目前还是在事业的上升期啊</w:t>
        <w:br/>
        <w:br/>
        <w:t>937</w:t>
        <w:br/>
        <w:t>00:38:02,420 --&gt; 00:38:03,540</w:t>
        <w:br/>
        <w:t>这俩人碰一块了</w:t>
        <w:br/>
        <w:br/>
        <w:t>938</w:t>
        <w:br/>
        <w:t>00:38:03,660 --&gt; 00:38:06,560</w:t>
        <w:br/>
        <w:t>阴阳相得则怎么样</w:t>
        <w:br/>
        <w:br/>
        <w:t>939</w:t>
        <w:br/>
        <w:t>00:38:06,920 --&gt; 00:38:07,680</w:t>
        <w:br/>
        <w:t>其气乃行</w:t>
        <w:br/>
        <w:br/>
        <w:t>940</w:t>
        <w:br/>
        <w:t>00:38:08,040 --&gt; 00:38:10,080</w:t>
        <w:br/>
        <w:t>那么两个人碰撞出了新的东西</w:t>
        <w:br/>
        <w:br/>
        <w:t>941</w:t>
        <w:br/>
        <w:t>00:38:10,660 --&gt; 00:38:10,860</w:t>
        <w:br/>
        <w:t>哎</w:t>
        <w:br/>
        <w:br/>
        <w:t>942</w:t>
        <w:br/>
        <w:t>00:38:10,860 --&gt; 00:38:11,660</w:t>
        <w:br/>
        <w:t>这大家懂了吧</w:t>
        <w:br/>
        <w:br/>
        <w:t>943</w:t>
        <w:br/>
        <w:t>00:38:11,980 --&gt; 00:38:13,220</w:t>
        <w:br/>
        <w:t>那么碰撞出了什么</w:t>
        <w:br/>
        <w:br/>
        <w:t>944</w:t>
        <w:br/>
        <w:t>00:38:13,420 --&gt; 00:38:16,980</w:t>
        <w:br/>
        <w:t>就是我们这个条文气氛他要讲的一个核心问题啊</w:t>
        <w:br/>
        <w:br/>
        <w:t>945</w:t>
        <w:br/>
        <w:t>00:38:16,980 --&gt; 00:38:17,860</w:t>
        <w:br/>
        <w:t>我们接着往后看</w:t>
        <w:br/>
        <w:br/>
        <w:t>946</w:t>
        <w:br/>
        <w:t>00:38:18,870 --&gt; 00:38:20,430</w:t>
        <w:br/>
        <w:t>呃碰撞出啥了</w:t>
        <w:br/>
        <w:br/>
        <w:t>947</w:t>
        <w:br/>
        <w:t>00:38:21,470 --&gt; 00:38:22,550</w:t>
        <w:br/>
        <w:t>大气一转</w:t>
        <w:br/>
        <w:br/>
        <w:t>948</w:t>
        <w:br/>
        <w:t>00:38:23,110 --&gt; 00:38:24,910</w:t>
        <w:br/>
        <w:t>奇气乃散，哎</w:t>
        <w:br/>
        <w:br/>
        <w:t>949</w:t>
        <w:br/>
        <w:t>00:38:29,100 --&gt; 00:38:31,420</w:t>
        <w:br/>
        <w:t>大气一转</w:t>
        <w:br/>
        <w:br/>
        <w:t>950</w:t>
        <w:br/>
        <w:t>00:38:34,000 --&gt; 00:38:36,600</w:t>
        <w:br/>
        <w:t>其气乃散</w:t>
        <w:br/>
        <w:br/>
        <w:t>951</w:t>
        <w:br/>
        <w:t>00:38:38,200 --&gt; 00:38:42,680</w:t>
        <w:br/>
        <w:t>那么这个前头的气和后头的气是不是一个意思</w:t>
        <w:br/>
        <w:br/>
        <w:t>952</w:t>
        <w:br/>
        <w:t>00:38:43,240 --&gt; 00:38:44,560</w:t>
        <w:br/>
        <w:t>大家明眼人一看就知道</w:t>
        <w:br/>
        <w:br/>
        <w:t>953</w:t>
        <w:br/>
        <w:t>00:38:44,560 --&gt; 00:38:46,790</w:t>
        <w:br/>
        <w:t>绝对不是前头的气呢</w:t>
        <w:br/>
        <w:br/>
        <w:t>954</w:t>
        <w:br/>
        <w:t>00:38:47,430 --&gt; 00:38:48,110</w:t>
        <w:br/>
        <w:t>是正气</w:t>
        <w:br/>
        <w:br/>
        <w:t>955</w:t>
        <w:br/>
        <w:t>00:38:48,990 --&gt; 00:38:50,230</w:t>
        <w:br/>
        <w:t>后面的气是邪气</w:t>
        <w:br/>
        <w:br/>
        <w:t>956</w:t>
        <w:br/>
        <w:t>00:38:50,710 --&gt; 00:38:51,710</w:t>
        <w:br/>
        <w:t>这个大家看懂了吧</w:t>
        <w:br/>
        <w:br/>
        <w:t>957</w:t>
        <w:br/>
        <w:t>00:38:52,310 --&gt; 00:38:55,490</w:t>
        <w:br/>
        <w:t>那么正气就是我刚才说的小男孩</w:t>
        <w:br/>
        <w:br/>
        <w:t>958</w:t>
        <w:br/>
        <w:t>00:38:55,490 --&gt; 00:38:58,450</w:t>
        <w:br/>
        <w:t>小女孩迎和伪阴和阳相遇了</w:t>
        <w:br/>
        <w:br/>
        <w:t>959</w:t>
        <w:br/>
        <w:t>00:38:59,300 --&gt; 00:39:01,620</w:t>
        <w:br/>
        <w:t>从比较虚弱不不能通达</w:t>
        <w:br/>
        <w:br/>
        <w:t>960</w:t>
        <w:br/>
        <w:t>00:39:01,700 --&gt; 00:39:04,380</w:t>
        <w:br/>
        <w:t>对吧到两者之间都通达了</w:t>
        <w:br/>
        <w:br/>
        <w:t>961</w:t>
        <w:br/>
        <w:t>00:39:04,620 --&gt; 00:39:05,660</w:t>
        <w:br/>
        <w:t>男孩有工作了</w:t>
        <w:br/>
        <w:br/>
        <w:t>962</w:t>
        <w:br/>
        <w:t>00:39:06,850 --&gt; 00:39:07,370</w:t>
        <w:br/>
        <w:t>女孩儿呢</w:t>
        <w:br/>
        <w:br/>
        <w:t>963</w:t>
        <w:br/>
        <w:t>00:39:07,450 --&gt; 00:39:09,170</w:t>
        <w:br/>
        <w:t>自己也找到自己的目标了</w:t>
        <w:br/>
        <w:br/>
        <w:t>964</w:t>
        <w:br/>
        <w:t>00:39:10,900 --&gt; 00:39:11,100</w:t>
        <w:br/>
        <w:t>哎</w:t>
        <w:br/>
        <w:br/>
        <w:t>965</w:t>
        <w:br/>
        <w:t>00:39:11,220 --&gt; 00:39:14,220</w:t>
        <w:br/>
        <w:t>找到自己的这个，这个这个这个这个节奏了</w:t>
        <w:br/>
        <w:br/>
        <w:t>966</w:t>
        <w:br/>
        <w:t>00:39:14,540 --&gt; 00:39:18,500</w:t>
        <w:br/>
        <w:t>那么他俩都立稳脚脚跟之后，两个人</w:t>
        <w:br/>
        <w:br/>
        <w:t>967</w:t>
        <w:br/>
        <w:t>00:39:18,500 --&gt; 00:39:18,660</w:t>
        <w:br/>
        <w:t>诶</w:t>
        <w:br/>
        <w:br/>
        <w:t>968</w:t>
        <w:br/>
        <w:t>00:39:18,820 --&gt; 00:39:19,740</w:t>
        <w:br/>
        <w:t>相遇谈恋爱了</w:t>
        <w:br/>
        <w:br/>
        <w:t>969</w:t>
        <w:br/>
        <w:t>00:39:19,740 --&gt; 00:39:21,300</w:t>
        <w:br/>
        <w:t>我们讲这这个大家能明白了吧</w:t>
        <w:br/>
        <w:br/>
        <w:t>970</w:t>
        <w:br/>
        <w:t>00:39:21,820 --&gt; 00:39:22,100</w:t>
        <w:br/>
        <w:t>哎</w:t>
        <w:br/>
        <w:br/>
        <w:t>971</w:t>
        <w:br/>
        <w:t>00:39:23,440 --&gt; 00:39:27,240</w:t>
        <w:br/>
        <w:t>之后就必然会产生一个问题，叫大气一转</w:t>
        <w:br/>
        <w:br/>
        <w:t>972</w:t>
        <w:br/>
        <w:t>00:39:29,110 --&gt; 00:39:31,030</w:t>
        <w:br/>
        <w:t>其气乃散，有的时候啊</w:t>
        <w:br/>
        <w:br/>
        <w:t>973</w:t>
        <w:br/>
        <w:t>00:39:31,150 --&gt; 00:39:32,630</w:t>
        <w:br/>
        <w:t>世间洞明皆学问</w:t>
        <w:br/>
        <w:br/>
        <w:t>974</w:t>
        <w:br/>
        <w:t>00:39:33,360 --&gt; 00:39:35,640</w:t>
        <w:br/>
        <w:t>哎你你你医理不通的时候</w:t>
        <w:br/>
        <w:br/>
        <w:t>975</w:t>
        <w:br/>
        <w:t>00:39:35,640 --&gt; 00:39:37,280</w:t>
        <w:br/>
        <w:t>你从世间常理去想想</w:t>
        <w:br/>
        <w:br/>
        <w:t>976</w:t>
        <w:br/>
        <w:t>00:39:37,560 --&gt; 00:39:40,280</w:t>
        <w:br/>
        <w:t>就很很复杂的问题，变得很简单啊</w:t>
        <w:br/>
        <w:br/>
        <w:t>977</w:t>
        <w:br/>
        <w:t>00:39:40,930 --&gt; 00:39:42,210</w:t>
        <w:br/>
        <w:t>那么这个大气一转</w:t>
        <w:br/>
        <w:br/>
        <w:t>978</w:t>
        <w:br/>
        <w:t>00:39:42,650 --&gt; 00:39:44,530</w:t>
        <w:br/>
        <w:t>讲的就是营卫人的阴阳</w:t>
        <w:br/>
        <w:br/>
        <w:t>979</w:t>
        <w:br/>
        <w:t>00:39:44,690 --&gt; 00:39:46,090</w:t>
        <w:br/>
        <w:t>是不是就阴阳二气</w:t>
        <w:br/>
        <w:br/>
        <w:t>980</w:t>
        <w:br/>
        <w:t>00:39:46,680 --&gt; 00:39:49,040</w:t>
        <w:br/>
        <w:t>只有阴和阳碰到一块，才有一转</w:t>
        <w:br/>
        <w:br/>
        <w:t>981</w:t>
        <w:br/>
        <w:t>00:39:50,360 --&gt; 00:39:53,720</w:t>
        <w:br/>
        <w:t>你单独的阴和单独的阳，它转不了啊</w:t>
        <w:br/>
        <w:br/>
        <w:t>982</w:t>
        <w:br/>
        <w:t>00:39:53,920 --&gt; 00:39:55,240</w:t>
        <w:br/>
        <w:t>阴和阳碰一起才能转</w:t>
        <w:br/>
        <w:br/>
        <w:t>983</w:t>
        <w:br/>
        <w:t>00:39:55,800 --&gt; 00:39:57,560</w:t>
        <w:br/>
        <w:t>其气乃散的气是哪个气</w:t>
        <w:br/>
        <w:br/>
        <w:t>984</w:t>
        <w:br/>
        <w:t>00:39:57,960 --&gt; 00:40:00,920</w:t>
        <w:br/>
        <w:t>我们刚才其实讲过这个了啊</w:t>
        <w:br/>
        <w:br/>
        <w:t>985</w:t>
        <w:br/>
        <w:t>00:40:01,420 --&gt; 00:40:02,580</w:t>
        <w:br/>
        <w:t>傅满还记不记得</w:t>
        <w:br/>
        <w:br/>
        <w:t>986</w:t>
        <w:br/>
        <w:t>00:40:03,460 --&gt; 00:40:03,660</w:t>
        <w:br/>
        <w:t>哎</w:t>
        <w:br/>
        <w:br/>
        <w:t>987</w:t>
        <w:br/>
        <w:t>00:40:03,820 --&gt; 00:40:06,780</w:t>
        <w:br/>
        <w:t>覆满邪名香烛，我刚才说了这个了吧</w:t>
        <w:br/>
        <w:br/>
        <w:t>988</w:t>
        <w:br/>
        <w:t>00:40:07,100 --&gt; 00:40:10,530</w:t>
        <w:br/>
        <w:t>弄不好就就就就就就那啥了</w:t>
        <w:br/>
        <w:br/>
        <w:t>989</w:t>
        <w:br/>
        <w:t>00:40:10,770 --&gt; 00:40:11,850</w:t>
        <w:br/>
        <w:t>还往膀胱走啊</w:t>
        <w:br/>
        <w:br/>
        <w:t>990</w:t>
        <w:br/>
        <w:t>00:40:12,690 --&gt; 00:40:12,970</w:t>
        <w:br/>
        <w:t>唉</w:t>
        <w:br/>
        <w:br/>
        <w:t>991</w:t>
        <w:br/>
        <w:t>00:40:13,010 --&gt; 00:40:13,890</w:t>
        <w:br/>
        <w:t>往膀胱走</w:t>
        <w:br/>
        <w:br/>
        <w:t>992</w:t>
        <w:br/>
        <w:t>00:40:16,440 --&gt; 00:40:18,760</w:t>
        <w:br/>
        <w:t>那么呃，这块呢</w:t>
        <w:br/>
        <w:br/>
        <w:t>993</w:t>
        <w:br/>
        <w:t>00:40:18,960 --&gt; 00:40:20,440</w:t>
        <w:br/>
        <w:t>就说一个问题啊</w:t>
        <w:br/>
        <w:br/>
        <w:t>994</w:t>
        <w:br/>
        <w:t>00:40:22,320 --&gt; 00:40:24,320</w:t>
        <w:br/>
        <w:t>阴和阳，其实二者呀</w:t>
        <w:br/>
        <w:br/>
        <w:t>995</w:t>
        <w:br/>
        <w:t>00:40:25,160 --&gt; 00:40:26,160</w:t>
        <w:br/>
        <w:t>如同什么呢</w:t>
        <w:br/>
        <w:br/>
        <w:t>996</w:t>
        <w:br/>
        <w:t>00:40:27,710 --&gt; 00:40:29,150</w:t>
        <w:br/>
        <w:t>我们经常讲这么一个问题啊</w:t>
        <w:br/>
        <w:br/>
        <w:t>997</w:t>
        <w:br/>
        <w:t>00:40:30,110 --&gt; 00:40:34,330</w:t>
        <w:br/>
        <w:t>羊呢，如同乾音如同坤</w:t>
        <w:br/>
        <w:br/>
        <w:t>998</w:t>
        <w:br/>
        <w:t>00:40:37,460 --&gt; 00:40:38,500</w:t>
        <w:br/>
        <w:t>阳为前三连</w:t>
        <w:br/>
        <w:br/>
        <w:t>999</w:t>
        <w:br/>
        <w:t>00:40:38,740 --&gt; 00:40:40,300</w:t>
        <w:br/>
        <w:t>阴为坤六断，对不对啊</w:t>
        <w:br/>
        <w:br/>
        <w:t>1000</w:t>
        <w:br/>
        <w:t>00:40:40,860 --&gt; 00:40:43,060</w:t>
        <w:br/>
        <w:t>那么大气一转，其气乃散</w:t>
        <w:br/>
        <w:br/>
        <w:t>1001</w:t>
        <w:br/>
        <w:t>00:40:44,280 --&gt; 00:40:45,480</w:t>
        <w:br/>
        <w:t>说的是什么啊</w:t>
        <w:br/>
        <w:br/>
        <w:t>1002</w:t>
        <w:br/>
        <w:t>00:40:45,910 --&gt; 00:40:47,550</w:t>
        <w:br/>
        <w:t>这块要给大家解释一下啊</w:t>
        <w:br/>
        <w:br/>
        <w:t>1003</w:t>
        <w:br/>
        <w:t>00:40:48,030 --&gt; 00:40:50,030</w:t>
        <w:br/>
        <w:t>实际在伤寒金匮中都有这个事</w:t>
        <w:br/>
        <w:br/>
        <w:t>1004</w:t>
        <w:br/>
        <w:t>00:40:50,550 --&gt; 00:40:54,720</w:t>
        <w:br/>
        <w:t>我们说乾卦的位置最好是在下边</w:t>
        <w:br/>
        <w:br/>
        <w:t>1005</w:t>
        <w:br/>
        <w:t>00:40:54,720 --&gt; 00:40:58,000</w:t>
        <w:br/>
        <w:t>儿坤卦位置最好在上边</w:t>
        <w:br/>
        <w:br/>
        <w:t>1006</w:t>
        <w:br/>
        <w:t>00:40:58,400 --&gt; 00:40:59,560</w:t>
        <w:br/>
        <w:t>你细琢磨琢磨啊</w:t>
        <w:br/>
        <w:br/>
        <w:t>1007</w:t>
        <w:br/>
        <w:t>00:41:00,000 --&gt; 00:41:01,720</w:t>
        <w:br/>
        <w:t>但凡乾卦在下面的</w:t>
        <w:br/>
        <w:br/>
        <w:t>1008</w:t>
        <w:br/>
        <w:t>00:41:01,720 --&gt; 00:41:03,240</w:t>
        <w:br/>
        <w:t>我给大家举过这个例子吧</w:t>
        <w:br/>
        <w:br/>
        <w:t>1009</w:t>
        <w:br/>
        <w:t>00:41:04,010 --&gt; 00:41:04,850</w:t>
        <w:br/>
        <w:t>都是好卦</w:t>
        <w:br/>
        <w:br/>
        <w:t>1010</w:t>
        <w:br/>
        <w:t>00:41:05,330 --&gt; 00:41:07,130</w:t>
        <w:br/>
        <w:t>呃，不是至少都都不错啊</w:t>
        <w:br/>
        <w:br/>
        <w:t>1011</w:t>
        <w:br/>
        <w:t>00:41:07,130 --&gt; 00:41:10,210</w:t>
        <w:br/>
        <w:t>什么那个那个那个，地天泰啊</w:t>
        <w:br/>
        <w:br/>
        <w:t>1012</w:t>
        <w:br/>
        <w:t>00:41:10,250 --&gt; 00:41:10,570</w:t>
        <w:br/>
        <w:t>对吧</w:t>
        <w:br/>
        <w:br/>
        <w:t>1013</w:t>
        <w:br/>
        <w:t>00:41:11,130 --&gt; 00:41:12,330</w:t>
        <w:br/>
        <w:t>哎，火天大有啊</w:t>
        <w:br/>
        <w:br/>
        <w:t>1014</w:t>
        <w:br/>
        <w:t>00:41:13,250 --&gt; 00:41:14,730</w:t>
        <w:br/>
        <w:t>哎，就是等等啊</w:t>
        <w:br/>
        <w:br/>
        <w:t>1015</w:t>
        <w:br/>
        <w:t>00:41:15,410 --&gt; 00:41:15,610</w:t>
        <w:br/>
        <w:t>呃</w:t>
        <w:br/>
        <w:br/>
        <w:t>1016</w:t>
        <w:br/>
        <w:t>00:41:15,770 --&gt; 00:41:17,970</w:t>
        <w:br/>
        <w:t>基本都是都是相对比较好一点啊</w:t>
        <w:br/>
        <w:br/>
        <w:t>1017</w:t>
        <w:br/>
        <w:t>00:41:18,410 --&gt; 00:41:22,220</w:t>
        <w:br/>
        <w:t>但是天在上一般都不咋好</w:t>
        <w:br/>
        <w:br/>
        <w:t>1018</w:t>
        <w:br/>
        <w:t>00:41:22,260 --&gt; 00:41:25,220</w:t>
        <w:br/>
        <w:t>比如天雷无妄，是不是讲这个事啊</w:t>
        <w:br/>
        <w:br/>
        <w:t>1019</w:t>
        <w:br/>
        <w:t>00:41:25,660 --&gt; 00:41:27,450</w:t>
        <w:br/>
        <w:t>那么一个理儿啊</w:t>
        <w:br/>
        <w:br/>
        <w:t>1020</w:t>
        <w:br/>
        <w:t>00:41:28,290 --&gt; 00:41:31,650</w:t>
        <w:br/>
        <w:t>那么所以说正常阴阳的状态应该是阳在下</w:t>
        <w:br/>
        <w:br/>
        <w:t>1021</w:t>
        <w:br/>
        <w:t>00:41:31,650 --&gt; 00:41:32,370</w:t>
        <w:br/>
        <w:t>阴在上</w:t>
        <w:br/>
        <w:br/>
        <w:t>1022</w:t>
        <w:br/>
        <w:t>00:41:33,670 --&gt; 00:41:34,430</w:t>
        <w:br/>
        <w:t>阳在下呢</w:t>
        <w:br/>
        <w:br/>
        <w:t>1023</w:t>
        <w:br/>
        <w:t>00:41:34,430 --&gt; 00:41:36,310</w:t>
        <w:br/>
        <w:t>天气下降之后，蒸腾地气</w:t>
        <w:br/>
        <w:br/>
        <w:t>1024</w:t>
        <w:br/>
        <w:t>00:41:36,310 --&gt; 00:41:37,070</w:t>
        <w:br/>
        <w:t>地气能上升</w:t>
        <w:br/>
        <w:br/>
        <w:t>1025</w:t>
        <w:br/>
        <w:t>00:41:37,870 --&gt; 00:41:39,310</w:t>
        <w:br/>
        <w:t>这样的话，乾坤交泰</w:t>
        <w:br/>
        <w:br/>
        <w:t>1026</w:t>
        <w:br/>
        <w:t>00:41:40,510 --&gt; 00:41:41,270</w:t>
        <w:br/>
        <w:t>乾坤交泰</w:t>
        <w:br/>
        <w:br/>
        <w:t>1027</w:t>
        <w:br/>
        <w:t>00:41:41,830 --&gt; 00:41:42,550</w:t>
        <w:br/>
        <w:t>因此说</w:t>
        <w:br/>
        <w:br/>
        <w:t>1028</w:t>
        <w:br/>
        <w:t>00:41:43,610 --&gt; 00:41:46,890</w:t>
        <w:br/>
        <w:t>还有一个我，我这是我个人的一个推断啊</w:t>
        <w:br/>
        <w:br/>
        <w:t>1029</w:t>
        <w:br/>
        <w:t>00:41:47,970 --&gt; 00:41:49,490</w:t>
        <w:br/>
        <w:t>大气一转的大</w:t>
        <w:br/>
        <w:br/>
        <w:t>1030</w:t>
        <w:br/>
        <w:t>00:41:50,740 --&gt; 00:41:54,220</w:t>
        <w:br/>
        <w:t>你细看古人认为大者</w:t>
        <w:br/>
        <w:br/>
        <w:t>1031</w:t>
        <w:br/>
        <w:t>00:41:56,070 --&gt; 00:41:57,830</w:t>
        <w:br/>
        <w:t>太也这没毛病吧</w:t>
        <w:br/>
        <w:br/>
        <w:t>1032</w:t>
        <w:br/>
        <w:t>00:41:58,750 --&gt; 00:42:03,700</w:t>
        <w:br/>
        <w:t>大者太也大就是太太阳病</w:t>
        <w:br/>
        <w:br/>
        <w:t>1033</w:t>
        <w:br/>
        <w:t>00:42:03,700 --&gt; 00:42:07,420</w:t>
        <w:br/>
        <w:t>在很多古传的伤寒论版本版本里也叫大阳没错吧</w:t>
        <w:br/>
        <w:br/>
        <w:t>1034</w:t>
        <w:br/>
        <w:t>00:42:08,260 --&gt; 00:42:09,460</w:t>
        <w:br/>
        <w:t>那么太者呢</w:t>
        <w:br/>
        <w:br/>
        <w:t>1035</w:t>
        <w:br/>
        <w:t>00:42:13,720 --&gt; 00:42:15,920</w:t>
        <w:br/>
        <w:t>泰者泰也交泰的泰</w:t>
        <w:br/>
        <w:br/>
        <w:t>1036</w:t>
        <w:br/>
        <w:t>00:42:17,280 --&gt; 00:42:18,760</w:t>
        <w:br/>
        <w:t>哪个泰地天泰</w:t>
        <w:br/>
        <w:br/>
        <w:t>1037</w:t>
        <w:br/>
        <w:t>00:42:25,120 --&gt; 00:42:26,680</w:t>
        <w:br/>
        <w:t>如何转匹成态</w:t>
        <w:br/>
        <w:br/>
        <w:t>1038</w:t>
        <w:br/>
        <w:t>00:42:26,760 --&gt; 00:42:27,600</w:t>
        <w:br/>
        <w:t>大家明白了吧</w:t>
        <w:br/>
        <w:br/>
        <w:t>1039</w:t>
        <w:br/>
        <w:t>00:42:28,150 --&gt; 00:42:29,470</w:t>
        <w:br/>
        <w:t>哎，如何转劈成泰</w:t>
        <w:br/>
        <w:br/>
        <w:t>1040</w:t>
        <w:br/>
        <w:t>00:42:29,990 --&gt; 00:42:34,550</w:t>
        <w:br/>
        <w:t>把脾卦变成泰卦就是我们这一条的一个核心问题啊</w:t>
        <w:br/>
        <w:br/>
        <w:t>1041</w:t>
        <w:br/>
        <w:t>00:42:36,080 --&gt; 00:42:37,840</w:t>
        <w:br/>
        <w:t>那么所以说这个大气一转</w:t>
        <w:br/>
        <w:br/>
        <w:t>1042</w:t>
        <w:br/>
        <w:t>00:42:38,360 --&gt; 00:42:39,040</w:t>
        <w:br/>
        <w:t>其气乃散</w:t>
        <w:br/>
        <w:br/>
        <w:t>1043</w:t>
        <w:br/>
        <w:t>00:42:39,080 --&gt; 00:42:41,400</w:t>
        <w:br/>
        <w:t>说的什么脾卦变成了泰卦</w:t>
        <w:br/>
        <w:br/>
        <w:t>1044</w:t>
        <w:br/>
        <w:t>00:42:41,520 --&gt; 00:42:44,180</w:t>
        <w:br/>
        <w:t>那么阴阳的转换，呃</w:t>
        <w:br/>
        <w:br/>
        <w:t>1045</w:t>
        <w:br/>
        <w:t>00:42:44,500 --&gt; 00:42:46,540</w:t>
        <w:br/>
        <w:t>后头又补了一句话，啊</w:t>
        <w:br/>
        <w:br/>
        <w:t>1046</w:t>
        <w:br/>
        <w:t>00:42:48,260 --&gt; 00:42:48,780</w:t>
        <w:br/>
        <w:t>实则</w:t>
        <w:br/>
        <w:br/>
        <w:t>1047</w:t>
        <w:br/>
        <w:t>00:42:51,200 --&gt; 00:42:55,520</w:t>
        <w:br/>
        <w:t>呃，使使气虚则什么</w:t>
        <w:br/>
        <w:br/>
        <w:t>1048</w:t>
        <w:br/>
        <w:t>00:42:57,050 --&gt; 00:42:59,730</w:t>
        <w:br/>
        <w:t>一密名曰气氛</w:t>
        <w:br/>
        <w:br/>
        <w:t>1049</w:t>
        <w:br/>
        <w:t>00:43:00,730 --&gt; 00:43:02,250</w:t>
        <w:br/>
        <w:t>所谓实则使气</w:t>
        <w:br/>
        <w:br/>
        <w:t>1050</w:t>
        <w:br/>
        <w:t>00:43:03,720 --&gt; 00:43:03,920</w:t>
        <w:br/>
        <w:t>呃</w:t>
        <w:br/>
        <w:br/>
        <w:t>1051</w:t>
        <w:br/>
        <w:t>00:43:04,920 --&gt; 00:43:06,280</w:t>
        <w:br/>
        <w:t>虚则一逆</w:t>
        <w:br/>
        <w:br/>
        <w:t>1052</w:t>
        <w:br/>
        <w:t>00:43:06,560 --&gt; 00:43:07,320</w:t>
        <w:br/>
        <w:t>名曰七分</w:t>
        <w:br/>
        <w:br/>
        <w:t>1053</w:t>
        <w:br/>
        <w:t>00:43:07,400 --&gt; 00:43:08,080</w:t>
        <w:br/>
        <w:t>说的是啥</w:t>
        <w:br/>
        <w:br/>
        <w:t>1054</w:t>
        <w:br/>
        <w:t>00:43:08,480 --&gt; 00:43:10,040</w:t>
        <w:br/>
        <w:t>什么是实，什么是虚</w:t>
        <w:br/>
        <w:br/>
        <w:t>1055</w:t>
        <w:br/>
        <w:t>00:43:11,060 --&gt; 00:43:12,540</w:t>
        <w:br/>
        <w:t>呃，这个我个人呢</w:t>
        <w:br/>
        <w:br/>
        <w:t>1056</w:t>
        <w:br/>
        <w:t>00:43:13,380 --&gt; 00:43:13,980</w:t>
        <w:br/>
        <w:t>认为啊</w:t>
        <w:br/>
        <w:br/>
        <w:t>1057</w:t>
        <w:br/>
        <w:t>00:43:13,980 --&gt; 00:43:17,100</w:t>
        <w:br/>
        <w:t>你回头看看，还是这个阴阳离合论啊</w:t>
        <w:br/>
        <w:br/>
        <w:t>1058</w:t>
        <w:br/>
        <w:t>00:43:17,100 --&gt; 00:43:18,820</w:t>
        <w:br/>
        <w:t>里头原话，呃</w:t>
        <w:br/>
        <w:br/>
        <w:t>1059</w:t>
        <w:br/>
        <w:t>00:43:19,560 --&gt; 00:43:22,160</w:t>
        <w:br/>
        <w:t>阳者天气也主外</w:t>
        <w:br/>
        <w:br/>
        <w:t>1060</w:t>
        <w:br/>
        <w:t>00:43:22,560 --&gt; 00:43:24,320</w:t>
        <w:br/>
        <w:t>阴者地气也主内</w:t>
        <w:br/>
        <w:br/>
        <w:t>1061</w:t>
        <w:br/>
        <w:t>00:43:25,190 --&gt; 00:43:27,590</w:t>
        <w:br/>
        <w:t>故阳道实，阴道虚</w:t>
        <w:br/>
        <w:br/>
        <w:t>1062</w:t>
        <w:br/>
        <w:t>00:43:28,390 --&gt; 00:43:30,230</w:t>
        <w:br/>
        <w:t>他讲的还是阴阳啊</w:t>
        <w:br/>
        <w:br/>
        <w:t>1063</w:t>
        <w:br/>
        <w:t>00:43:30,830 --&gt; 00:43:34,480</w:t>
        <w:br/>
        <w:t>那么阳道实则腹中转气嘛</w:t>
        <w:br/>
        <w:br/>
        <w:t>1064</w:t>
        <w:br/>
        <w:t>00:43:34,720 --&gt; 00:43:38,520</w:t>
        <w:br/>
        <w:t>那么气机不通阴道虚则肾气不能固固</w:t>
        <w:br/>
        <w:br/>
        <w:t>1065</w:t>
        <w:br/>
        <w:t>00:43:38,560 --&gt; 00:43:41,360</w:t>
        <w:br/>
        <w:t>摄则则会有遗尿之患啊</w:t>
        <w:br/>
        <w:br/>
        <w:t>1066</w:t>
        <w:br/>
        <w:t>00:43:41,760 --&gt; 00:43:42,800</w:t>
        <w:br/>
        <w:t>所以这个叫气氛</w:t>
        <w:br/>
        <w:br/>
        <w:t>1067</w:t>
        <w:br/>
        <w:t>00:43:43,200 --&gt; 00:43:44,520</w:t>
        <w:br/>
        <w:t>那么气愤之病呢</w:t>
        <w:br/>
        <w:br/>
        <w:t>1068</w:t>
        <w:br/>
        <w:t>00:43:44,680 --&gt; 00:43:46,240</w:t>
        <w:br/>
        <w:t>实际上你细琢磨啊</w:t>
        <w:br/>
        <w:br/>
        <w:t>1069</w:t>
        <w:br/>
        <w:t>00:43:47,630 --&gt; 00:43:50,070</w:t>
        <w:br/>
        <w:t>你细琢磨气氛之变</w:t>
        <w:br/>
        <w:br/>
        <w:t>1070</w:t>
        <w:br/>
        <w:t>00:43:58,620 --&gt; 00:43:59,500</w:t>
        <w:br/>
        <w:t>是啥意思啊</w:t>
        <w:br/>
        <w:br/>
        <w:t>1071</w:t>
        <w:br/>
        <w:t>00:43:59,540 --&gt; 00:44:02,540</w:t>
        <w:br/>
        <w:t>这个分是啥意思在这我简单解释一下啊</w:t>
        <w:br/>
        <w:br/>
        <w:t>1072</w:t>
        <w:br/>
        <w:t>00:44:03,700 --&gt; 00:44:08,420</w:t>
        <w:br/>
        <w:t>呃，我们很多人觉得那是不是后世说的气氛和血分呢</w:t>
        <w:br/>
        <w:br/>
        <w:t>1073</w:t>
        <w:br/>
        <w:t>00:44:08,740 --&gt; 00:44:09,860</w:t>
        <w:br/>
        <w:t>也对也不对啊</w:t>
        <w:br/>
        <w:br/>
        <w:t>1074</w:t>
        <w:br/>
        <w:t>00:44:09,860 --&gt; 00:44:11,060</w:t>
        <w:br/>
        <w:t>这里头还有一个含义</w:t>
        <w:br/>
        <w:br/>
        <w:t>1075</w:t>
        <w:br/>
        <w:t>00:44:11,060 --&gt; 00:44:12,140</w:t>
        <w:br/>
        <w:t>大家必须要明白</w:t>
        <w:br/>
        <w:br/>
        <w:t>1076</w:t>
        <w:br/>
        <w:t>00:44:12,420 --&gt; 00:44:13,420</w:t>
        <w:br/>
        <w:t>在金匮之中</w:t>
        <w:br/>
        <w:br/>
        <w:t>1077</w:t>
        <w:br/>
        <w:t>00:44:13,500 --&gt; 00:44:15,780</w:t>
        <w:br/>
        <w:t>凡是仲景先师说到分的时候</w:t>
        <w:br/>
        <w:br/>
        <w:t>1078</w:t>
        <w:br/>
        <w:t>00:44:15,780 --&gt; 00:44:17,700</w:t>
        <w:br/>
        <w:t>他有特指有啥特质呢</w:t>
        <w:br/>
        <w:br/>
        <w:t>1079</w:t>
        <w:br/>
        <w:t>00:44:19,910 --&gt; 00:44:24,750</w:t>
        <w:br/>
        <w:t>我不知道大家还记不记得前文我们说过一句话，经水前断后病水</w:t>
        <w:br/>
        <w:br/>
        <w:t>1080</w:t>
        <w:br/>
        <w:t>00:44:26,190 --&gt; 00:44:28,110</w:t>
        <w:br/>
        <w:t>名曰什么雪粪还记得吗</w:t>
        <w:br/>
        <w:br/>
        <w:t>1081</w:t>
        <w:br/>
        <w:t>00:44:29,010 --&gt; 00:44:33,010</w:t>
        <w:br/>
        <w:t>呃，先病水后经水段名曰水分啥意思</w:t>
        <w:br/>
        <w:br/>
        <w:t>1082</w:t>
        <w:br/>
        <w:t>00:44:33,690 --&gt; 00:44:36,810</w:t>
        <w:br/>
        <w:t>由血导致的水病叫血分</w:t>
        <w:br/>
        <w:br/>
        <w:t>1083</w:t>
        <w:br/>
        <w:t>00:44:37,820 --&gt; 00:44:40,260</w:t>
        <w:br/>
        <w:t>由水导致的血病叫水分</w:t>
        <w:br/>
        <w:br/>
        <w:t>1084</w:t>
        <w:br/>
        <w:t>00:44:41,020 --&gt; 00:44:44,500</w:t>
        <w:br/>
        <w:t>那么什么什么分代表先机是什么</w:t>
        <w:br/>
        <w:br/>
        <w:t>1085</w:t>
        <w:br/>
        <w:t>00:44:45,720 --&gt; 00:44:46,840</w:t>
        <w:br/>
        <w:t>以谁为先机</w:t>
        <w:br/>
        <w:br/>
        <w:t>1086</w:t>
        <w:br/>
        <w:t>00:44:46,960 --&gt; 00:44:47,960</w:t>
        <w:br/>
        <w:t>以谁为原因</w:t>
        <w:br/>
        <w:br/>
        <w:t>1087</w:t>
        <w:br/>
        <w:t>00:44:48,780 --&gt; 00:44:49,860</w:t>
        <w:br/>
        <w:t>以谁为胃病</w:t>
        <w:br/>
        <w:br/>
        <w:t>1088</w:t>
        <w:br/>
        <w:t>00:44:50,020 --&gt; 00:44:50,980</w:t>
        <w:br/>
        <w:t>这个大家明白了吧</w:t>
        <w:br/>
        <w:br/>
        <w:t>1089</w:t>
        <w:br/>
        <w:t>00:44:51,340 --&gt; 00:44:53,620</w:t>
        <w:br/>
        <w:t>那么从这个角度上来说，治胃病啊</w:t>
        <w:br/>
        <w:br/>
        <w:t>1090</w:t>
        <w:br/>
        <w:t>00:44:53,900 --&gt; 00:44:54,980</w:t>
        <w:br/>
        <w:t>你治他的先级</w:t>
        <w:br/>
        <w:br/>
        <w:t>1091</w:t>
        <w:br/>
        <w:t>00:44:55,440 --&gt; 00:44:56,880</w:t>
        <w:br/>
        <w:t>不要治他的后继，对不对</w:t>
        <w:br/>
        <w:br/>
        <w:t>1092</w:t>
        <w:br/>
        <w:t>00:44:57,320 --&gt; 00:44:57,520</w:t>
        <w:br/>
        <w:t>哎</w:t>
        <w:br/>
        <w:br/>
        <w:t>1093</w:t>
        <w:br/>
        <w:t>00:44:57,760 --&gt; 00:44:58,880</w:t>
        <w:br/>
        <w:t>从这个角度上来说</w:t>
        <w:br/>
        <w:br/>
        <w:t>1094</w:t>
        <w:br/>
        <w:t>00:45:00,000 --&gt; 00:45:03,430</w:t>
        <w:br/>
        <w:t>那么气氛说的就是这一类病</w:t>
        <w:br/>
        <w:br/>
        <w:t>1095</w:t>
        <w:br/>
        <w:t>00:45:03,750 --&gt; 00:45:05,310</w:t>
        <w:br/>
        <w:t>是以我们刚才讲的</w:t>
        <w:br/>
        <w:br/>
        <w:t>1096</w:t>
        <w:br/>
        <w:t>00:45:06,470 --&gt; 00:45:11,690</w:t>
        <w:br/>
        <w:t>气机的脾色为主要发病原因的一系列疾病</w:t>
        <w:br/>
        <w:br/>
        <w:t>1097</w:t>
        <w:br/>
        <w:t>00:45:12,100 --&gt; 00:45:14,140</w:t>
        <w:br/>
        <w:t>其实我个人理解啊</w:t>
        <w:br/>
        <w:br/>
        <w:t>1098</w:t>
        <w:br/>
        <w:t>00:45:14,140 --&gt; 00:45:17,300</w:t>
        <w:br/>
        <w:t>这个我理解就就就不代表仲景先师的意思了</w:t>
        <w:br/>
        <w:br/>
        <w:t>1099</w:t>
        <w:br/>
        <w:t>00:45:17,300 --&gt; 00:45:20,630</w:t>
        <w:br/>
        <w:t>是我个人理解，我觉得这个气氛病</w:t>
        <w:br/>
        <w:br/>
        <w:t>1100</w:t>
        <w:br/>
        <w:t>00:45:21,670 --&gt; 00:45:28,390</w:t>
        <w:br/>
        <w:t>可以理解成伤寒论中脾症的一个外展啊</w:t>
        <w:br/>
        <w:br/>
        <w:t>1101</w:t>
        <w:br/>
        <w:t>00:45:28,510 --&gt; 00:45:29,310</w:t>
        <w:br/>
        <w:t>注意我的用词</w:t>
        <w:br/>
        <w:br/>
        <w:t>1102</w:t>
        <w:br/>
        <w:t>00:45:29,710 --&gt; 00:45:33,990</w:t>
        <w:br/>
        <w:t>伤寒论脾正的延展延伸，对吧</w:t>
        <w:br/>
        <w:br/>
        <w:t>1103</w:t>
        <w:br/>
        <w:t>00:45:34,470 --&gt; 00:45:37,030</w:t>
        <w:br/>
        <w:t>就是这个气氛为啥</w:t>
        <w:br/>
        <w:br/>
        <w:t>1104</w:t>
        <w:br/>
        <w:t>00:45:37,030 --&gt; 00:45:38,870</w:t>
        <w:br/>
        <w:t>因为它同样都是一个</w:t>
        <w:br/>
        <w:br/>
        <w:t>1105</w:t>
        <w:br/>
        <w:t>00:45:40,860 --&gt; 00:45:44,940</w:t>
        <w:br/>
        <w:t>犹太成痞，我们又要转否成泰的一个道理</w:t>
        <w:br/>
        <w:br/>
        <w:t>1106</w:t>
        <w:br/>
        <w:t>00:45:45,260 --&gt; 00:45:47,940</w:t>
        <w:br/>
        <w:t>道理相通，那么如何解决呢</w:t>
        <w:br/>
        <w:br/>
        <w:t>1107</w:t>
        <w:br/>
        <w:t>00:45:50,110 --&gt; 00:45:52,270</w:t>
        <w:br/>
        <w:t>解决方有两张啊</w:t>
        <w:br/>
        <w:br/>
        <w:t>1108</w:t>
        <w:br/>
        <w:t>00:45:54,020 --&gt; 00:45:54,220</w:t>
        <w:br/>
        <w:t>呃</w:t>
        <w:br/>
        <w:br/>
        <w:t>1109</w:t>
        <w:br/>
        <w:t>00:45:54,220 --&gt; 00:45:56,660</w:t>
        <w:br/>
        <w:t>有很多人抠条文说你看这个</w:t>
        <w:br/>
        <w:br/>
        <w:t>1110</w:t>
        <w:br/>
        <w:t>00:45:57,540 --&gt; 00:46:00,620</w:t>
        <w:br/>
        <w:t>一个是大如大如盘啊</w:t>
        <w:br/>
        <w:br/>
        <w:t>1111</w:t>
        <w:br/>
        <w:t>00:46:01,330 --&gt; 00:46:02,970</w:t>
        <w:br/>
        <w:t>这个这个边如悬杯</w:t>
        <w:br/>
        <w:br/>
        <w:t>1112</w:t>
        <w:br/>
        <w:t>00:46:03,090 --&gt; 00:46:05,770</w:t>
        <w:br/>
        <w:t>还有一个说大如盘，但是边如旋盘</w:t>
        <w:br/>
        <w:br/>
        <w:t>1113</w:t>
        <w:br/>
        <w:t>00:46:06,450 --&gt; 00:46:07,330</w:t>
        <w:br/>
        <w:t>我觉得啊</w:t>
        <w:br/>
        <w:br/>
        <w:t>1114</w:t>
        <w:br/>
        <w:t>00:46:07,910 --&gt; 00:46:10,150</w:t>
        <w:br/>
        <w:t>这个抠字眼儿啊，就不用这么抠了</w:t>
        <w:br/>
        <w:br/>
        <w:t>1115</w:t>
        <w:br/>
        <w:t>00:46:10,590 --&gt; 00:46:12,750</w:t>
        <w:br/>
        <w:t>在临床上都是那儿硬明白了</w:t>
        <w:br/>
        <w:br/>
        <w:t>1116</w:t>
        <w:br/>
        <w:t>00:46:12,750 --&gt; 00:46:14,650</w:t>
        <w:br/>
        <w:t>没有他说的啥概念啊</w:t>
        <w:br/>
        <w:br/>
        <w:t>1117</w:t>
        <w:br/>
        <w:t>00:46:14,730 --&gt; 00:46:16,850</w:t>
        <w:br/>
        <w:t>一个是桂枝去芍加麻辛附子汤</w:t>
        <w:br/>
        <w:br/>
        <w:t>1118</w:t>
        <w:br/>
        <w:t>00:46:17,450 --&gt; 00:46:18,650</w:t>
        <w:br/>
        <w:t>还有一个是谁啊</w:t>
        <w:br/>
        <w:br/>
        <w:t>1119</w:t>
        <w:br/>
        <w:t>00:46:19,660 --&gt; 00:46:21,740</w:t>
        <w:br/>
        <w:t>哎，植株汤就这俩方子啊</w:t>
        <w:br/>
        <w:br/>
        <w:t>1120</w:t>
        <w:br/>
        <w:t>00:46:23,180 --&gt; 00:46:23,580</w:t>
        <w:br/>
        <w:t>那么</w:t>
        <w:br/>
        <w:br/>
        <w:t>1121</w:t>
        <w:br/>
        <w:t>00:46:25,930 --&gt; 00:46:27,490</w:t>
        <w:br/>
        <w:t>呃第一个啊</w:t>
        <w:br/>
        <w:br/>
        <w:t>1122</w:t>
        <w:br/>
        <w:t>00:46:29,010 --&gt; 00:46:31,730</w:t>
        <w:br/>
        <w:t>桂枝去芍药加麻辛附子汤</w:t>
        <w:br/>
        <w:br/>
        <w:t>1123</w:t>
        <w:br/>
        <w:t>00:46:34,060 --&gt; 00:46:36,740</w:t>
        <w:br/>
        <w:t>他讲了气氛膝下间</w:t>
        <w:br/>
        <w:br/>
        <w:t>1124</w:t>
        <w:br/>
        <w:t>00:46:38,350 --&gt; 00:46:39,950</w:t>
        <w:br/>
        <w:t>那么首先就突出了气氛</w:t>
        <w:br/>
        <w:br/>
        <w:t>1125</w:t>
        <w:br/>
        <w:t>00:46:40,310 --&gt; 00:46:41,950</w:t>
        <w:br/>
        <w:t>实际上后两张方呢</w:t>
        <w:br/>
        <w:br/>
        <w:t>1126</w:t>
        <w:br/>
        <w:t>00:46:42,350 --&gt; 00:46:44,670</w:t>
        <w:br/>
        <w:t>也都是气氛的一个演绎</w:t>
        <w:br/>
        <w:br/>
        <w:t>1127</w:t>
        <w:br/>
        <w:t>00:46:45,020 --&gt; 00:46:47,500</w:t>
        <w:br/>
        <w:t>但是为啥同样一个事情</w:t>
        <w:br/>
        <w:br/>
        <w:t>1128</w:t>
        <w:br/>
        <w:t>00:46:48,150 --&gt; 00:46:50,110</w:t>
        <w:br/>
        <w:t>要用不同的两张方来说呢</w:t>
        <w:br/>
        <w:br/>
        <w:t>1129</w:t>
        <w:br/>
        <w:t>00:46:50,590 --&gt; 00:46:53,390</w:t>
        <w:br/>
        <w:t>我们先下课休息10分钟</w:t>
        <w:br/>
        <w:br/>
        <w:t>1130</w:t>
        <w:br/>
        <w:t>00:46:53,940 --&gt; 00:46:54,140</w:t>
        <w:br/>
        <w:t>唉</w:t>
        <w:br/>
        <w:br/>
        <w:t>1131</w:t>
        <w:br/>
        <w:t>00:46:54,340 --&gt; 00:46:57,700</w:t>
        <w:br/>
        <w:t>然后一会儿，我们接着聊好同学们下课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