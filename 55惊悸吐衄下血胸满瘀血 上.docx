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00:00:04,820 --&gt; 00:00:07,340</w:t>
        <w:br/>
        <w:t>好，各位师友同仁</w:t>
        <w:br/>
        <w:br/>
        <w:t>2</w:t>
        <w:br/>
        <w:t>00:00:08,420 --&gt; 00:00:10,980</w:t>
        <w:br/>
        <w:t>咱们呢，继续今天金贵的课程</w:t>
        <w:br/>
        <w:br/>
        <w:t>3</w:t>
        <w:br/>
        <w:t>00:00:11,530 --&gt; 00:00:16,250</w:t>
        <w:br/>
        <w:t>在上堂课的时候，我们系统地讲解了黄疸病的病因、病机</w:t>
        <w:br/>
        <w:br/>
        <w:t>4</w:t>
        <w:br/>
        <w:t>00:00:16,410 --&gt; 00:00:17,210</w:t>
        <w:br/>
        <w:t>他的政治</w:t>
        <w:br/>
        <w:br/>
        <w:t>5</w:t>
        <w:br/>
        <w:t>00:00:17,820 --&gt; 00:00:18,020</w:t>
        <w:br/>
        <w:t>呃</w:t>
        <w:br/>
        <w:br/>
        <w:t>6</w:t>
        <w:br/>
        <w:t>00:00:18,060 --&gt; 00:00:18,660</w:t>
        <w:br/>
        <w:t>今天呢</w:t>
        <w:br/>
        <w:br/>
        <w:t>7</w:t>
        <w:br/>
        <w:t>00:00:18,700 --&gt; 00:00:20,100</w:t>
        <w:br/>
        <w:t>我们用一个单元</w:t>
        <w:br/>
        <w:br/>
        <w:t>8</w:t>
        <w:br/>
        <w:t>00:00:20,100 --&gt; 00:00:21,620</w:t>
        <w:br/>
        <w:t>也就是两个学时的时间</w:t>
        <w:br/>
        <w:br/>
        <w:t>9</w:t>
        <w:br/>
        <w:t>00:00:22,020 --&gt; 00:00:24,740</w:t>
        <w:br/>
        <w:t>给大家讲解一下经济吐虐下血</w:t>
        <w:br/>
        <w:br/>
        <w:t>10</w:t>
        <w:br/>
        <w:t>00:00:24,780 --&gt; 00:00:28,000</w:t>
        <w:br/>
        <w:t>胸满瘀血，相应的政治</w:t>
        <w:br/>
        <w:br/>
        <w:t>11</w:t>
        <w:br/>
        <w:t>00:00:28,160 --&gt; 00:00:31,880</w:t>
        <w:br/>
        <w:t>他在原文的第16篇啊，第16篇</w:t>
        <w:br/>
        <w:br/>
        <w:t>12</w:t>
        <w:br/>
        <w:t>00:00:32,910 --&gt; 00:00:33,950</w:t>
        <w:br/>
        <w:t>我们看一下条文</w:t>
        <w:br/>
        <w:br/>
        <w:t>13</w:t>
        <w:br/>
        <w:t>00:00:35,120 --&gt; 00:00:36,480</w:t>
        <w:br/>
        <w:t>那么条文呢</w:t>
        <w:br/>
        <w:br/>
        <w:t>14</w:t>
        <w:br/>
        <w:t>00:00:36,640 --&gt; 00:00:38,920</w:t>
        <w:br/>
        <w:t>首先第一条说这么一句话</w:t>
        <w:br/>
        <w:br/>
        <w:t>15</w:t>
        <w:br/>
        <w:t>00:00:39,760 --&gt; 00:00:42,760</w:t>
        <w:br/>
        <w:t>寸口脉，动而弱啊</w:t>
        <w:br/>
        <w:br/>
        <w:t>16</w:t>
        <w:br/>
        <w:t>00:00:43,380 --&gt; 00:00:47,740</w:t>
        <w:br/>
        <w:t>那么这个所谓的动而弱是什么概念呢</w:t>
        <w:br/>
        <w:br/>
        <w:t>17</w:t>
        <w:br/>
        <w:t>00:00:48,810 --&gt; 00:00:51,980</w:t>
        <w:br/>
        <w:t>这块儿是一个尖脉啊</w:t>
        <w:br/>
        <w:br/>
        <w:t>18</w:t>
        <w:br/>
        <w:t>00:00:52,060 --&gt; 00:00:53,980</w:t>
        <w:br/>
        <w:t>一个动兼弱的脉</w:t>
        <w:br/>
        <w:br/>
        <w:t>19</w:t>
        <w:br/>
        <w:t>00:00:54,620 --&gt; 00:00:57,260</w:t>
        <w:br/>
        <w:t>这个手法是仲景先师经常用的啊</w:t>
        <w:br/>
        <w:br/>
        <w:t>20</w:t>
        <w:br/>
        <w:t>00:00:57,260 --&gt; 00:00:59,140</w:t>
        <w:br/>
        <w:t>他经常是两个肩脉一起讲</w:t>
        <w:br/>
        <w:br/>
        <w:t>21</w:t>
        <w:br/>
        <w:t>00:00:59,220 --&gt; 00:01:00,060</w:t>
        <w:br/>
        <w:t>讲一个并机</w:t>
        <w:br/>
        <w:br/>
        <w:t>22</w:t>
        <w:br/>
        <w:t>00:01:00,810 --&gt; 00:01:02,890</w:t>
        <w:br/>
        <w:t>呃，后头一定是有解释</w:t>
        <w:br/>
        <w:br/>
        <w:t>23</w:t>
        <w:br/>
        <w:t>00:01:03,530 --&gt; 00:01:05,770</w:t>
        <w:br/>
        <w:t>动为惊，弱为忌</w:t>
        <w:br/>
        <w:br/>
        <w:t>24</w:t>
        <w:br/>
        <w:t>00:01:05,850 --&gt; 00:01:07,250</w:t>
        <w:br/>
        <w:t>惊和忌是两个症状</w:t>
        <w:br/>
        <w:br/>
        <w:t>25</w:t>
        <w:br/>
        <w:t>00:01:08,330 --&gt; 00:01:09,130</w:t>
        <w:br/>
        <w:t>经是什么呀</w:t>
        <w:br/>
        <w:br/>
        <w:t>26</w:t>
        <w:br/>
        <w:t>00:01:09,730 --&gt; 00:01:13,700</w:t>
        <w:br/>
        <w:t>那么就是我们讲的呃惊恐的意思，对吧</w:t>
        <w:br/>
        <w:br/>
        <w:t>27</w:t>
        <w:br/>
        <w:t>00:01:14,060 --&gt; 00:01:15,500</w:t>
        <w:br/>
        <w:t>这人吓了一跳啊</w:t>
        <w:br/>
        <w:br/>
        <w:t>28</w:t>
        <w:br/>
        <w:t>00:01:15,500 --&gt; 00:01:17,220</w:t>
        <w:br/>
        <w:t>他是受惊的意思啊</w:t>
        <w:br/>
        <w:br/>
        <w:t>29</w:t>
        <w:br/>
        <w:t>00:01:17,980 --&gt; 00:01:19,660</w:t>
        <w:br/>
        <w:t>呃，纪呢</w:t>
        <w:br/>
        <w:br/>
        <w:t>30</w:t>
        <w:br/>
        <w:t>00:01:19,700 --&gt; 00:01:21,460</w:t>
        <w:br/>
        <w:t>就是新纪啊</w:t>
        <w:br/>
        <w:br/>
        <w:t>31</w:t>
        <w:br/>
        <w:t>00:01:21,540 --&gt; 00:01:24,260</w:t>
        <w:br/>
        <w:t>心慌心悸，偏相对来说啊</w:t>
        <w:br/>
        <w:br/>
        <w:t>32</w:t>
        <w:br/>
        <w:t>00:01:24,660 --&gt; 00:01:27,220</w:t>
        <w:br/>
        <w:t>那么经，我认为它是偏于实的</w:t>
        <w:br/>
        <w:br/>
        <w:t>33</w:t>
        <w:br/>
        <w:t>00:01:27,460 --&gt; 00:01:28,700</w:t>
        <w:br/>
        <w:t>而忌呢，偏于虚</w:t>
        <w:br/>
        <w:br/>
        <w:t>34</w:t>
        <w:br/>
        <w:t>00:01:29,400 --&gt; 00:01:31,760</w:t>
        <w:br/>
        <w:t>呃这一段其实我们看似呢</w:t>
        <w:br/>
        <w:br/>
        <w:t>35</w:t>
        <w:br/>
        <w:t>00:01:31,800 --&gt; 00:01:36,150</w:t>
        <w:br/>
        <w:t>它讲的是一个人的神智类的问题，对不对</w:t>
        <w:br/>
        <w:br/>
        <w:t>36</w:t>
        <w:br/>
        <w:t>00:01:36,670 --&gt; 00:01:36,870</w:t>
        <w:br/>
        <w:t>哎</w:t>
        <w:br/>
        <w:br/>
        <w:t>37</w:t>
        <w:br/>
        <w:t>00:01:36,870 --&gt; 00:01:42,140</w:t>
        <w:br/>
        <w:t>但这个跟人血液的疾病有啥关系呢</w:t>
        <w:br/>
        <w:br/>
        <w:t>38</w:t>
        <w:br/>
        <w:t>00:01:42,980 --&gt; 00:01:43,180</w:t>
        <w:br/>
        <w:t>呃</w:t>
        <w:br/>
        <w:br/>
        <w:t>39</w:t>
        <w:br/>
        <w:t>00:01:43,260 --&gt; 00:01:47,900</w:t>
        <w:br/>
        <w:t>其实还真有关，仲景先师不会讲一个完全不着边儿的事</w:t>
        <w:br/>
        <w:br/>
        <w:t>40</w:t>
        <w:br/>
        <w:t>00:01:47,900 --&gt; 00:01:48,970</w:t>
        <w:br/>
        <w:t>儿啊</w:t>
        <w:br/>
        <w:br/>
        <w:t>41</w:t>
        <w:br/>
        <w:t>00:01:49,090 --&gt; 00:01:50,290</w:t>
        <w:br/>
        <w:t>它是一定是有联系的</w:t>
        <w:br/>
        <w:br/>
        <w:t>42</w:t>
        <w:br/>
        <w:t>00:01:50,290 --&gt; 00:01:53,010</w:t>
        <w:br/>
        <w:t>而且它放在第一条一定说明有用</w:t>
        <w:br/>
        <w:br/>
        <w:t>43</w:t>
        <w:br/>
        <w:t>00:01:53,650 --&gt; 00:01:54,690</w:t>
        <w:br/>
        <w:t>呃，有啥用呢</w:t>
        <w:br/>
        <w:br/>
        <w:t>44</w:t>
        <w:br/>
        <w:t>00:01:55,130 --&gt; 00:01:57,690</w:t>
        <w:br/>
        <w:t>在这我先四个字给大家</w:t>
        <w:br/>
        <w:br/>
        <w:t>45</w:t>
        <w:br/>
        <w:t>00:01:57,690 --&gt; 00:02:01,130</w:t>
        <w:br/>
        <w:t>稍稍点一下，你就记住心主血脉</w:t>
        <w:br/>
        <w:br/>
        <w:t>46</w:t>
        <w:br/>
        <w:t>00:02:01,970 --&gt; 00:02:05,610</w:t>
        <w:br/>
        <w:t>那么我们后面会用反复的条文来诠释这句话</w:t>
        <w:br/>
        <w:br/>
        <w:t>47</w:t>
        <w:br/>
        <w:t>00:02:05,930 --&gt; 00:02:09,889</w:t>
        <w:br/>
        <w:t>以及所有的政治来去帮助大家</w:t>
        <w:br/>
        <w:br/>
        <w:t>48</w:t>
        <w:br/>
        <w:t>00:02:11,009 --&gt; 00:02:12,490</w:t>
        <w:br/>
        <w:t>心部主血脉的时候</w:t>
        <w:br/>
        <w:br/>
        <w:t>49</w:t>
        <w:br/>
        <w:t>00:02:12,490 --&gt; 00:02:14,210</w:t>
        <w:br/>
        <w:t>咱们怎么能让心主血脉啊</w:t>
        <w:br/>
        <w:br/>
        <w:t>50</w:t>
        <w:br/>
        <w:t>00:02:14,210 --&gt; 00:02:19,720</w:t>
        <w:br/>
        <w:t>那么这个就是他的贯穿始末的一个点睛的一句话啊</w:t>
        <w:br/>
        <w:br/>
        <w:t>51</w:t>
        <w:br/>
        <w:t>00:02:19,760 --&gt; 00:02:20,800</w:t>
        <w:br/>
        <w:t>寸口脉，动而弱</w:t>
        <w:br/>
        <w:br/>
        <w:t>52</w:t>
        <w:br/>
        <w:t>00:02:21,770 --&gt; 00:02:25,210</w:t>
        <w:br/>
        <w:t>当然了，在这我们要解释一下动是啥意思呢</w:t>
        <w:br/>
        <w:br/>
        <w:t>53</w:t>
        <w:br/>
        <w:t>00:02:25,810 --&gt; 00:02:26,050</w:t>
        <w:br/>
        <w:t>呃</w:t>
        <w:br/>
        <w:br/>
        <w:t>54</w:t>
        <w:br/>
        <w:t>00:02:26,090 --&gt; 00:02:27,810</w:t>
        <w:br/>
        <w:t>我们很多人张口就来，对吧</w:t>
        <w:br/>
        <w:br/>
        <w:t>55</w:t>
        <w:br/>
        <w:t>00:02:28,010 --&gt; 00:02:30,600</w:t>
        <w:br/>
        <w:t>动脉去观上啊</w:t>
        <w:br/>
        <w:br/>
        <w:t>56</w:t>
        <w:br/>
        <w:t>00:02:30,640 --&gt; 00:02:32,080</w:t>
        <w:br/>
        <w:t>无头尾决，绝然动摇</w:t>
        <w:br/>
        <w:br/>
        <w:t>57</w:t>
        <w:br/>
        <w:t>00:02:32,440 --&gt; 00:02:34,800</w:t>
        <w:br/>
        <w:t>当然，我们知道麦经的这个论述呢</w:t>
        <w:br/>
        <w:br/>
        <w:t>58</w:t>
        <w:br/>
        <w:t>00:02:34,800 --&gt; 00:02:37,280</w:t>
        <w:br/>
        <w:t>其实来自于伤寒论的变卖法</w:t>
        <w:br/>
        <w:br/>
        <w:t>59</w:t>
        <w:br/>
        <w:t>00:02:37,970 --&gt; 00:02:39,450</w:t>
        <w:br/>
        <w:t>变脉法之中有原文</w:t>
        <w:br/>
        <w:br/>
        <w:t>60</w:t>
        <w:br/>
        <w:t>00:02:40,370 --&gt; 00:02:44,570</w:t>
        <w:br/>
        <w:t>原文这么说，阴阳相搏名曰动啊</w:t>
        <w:br/>
        <w:br/>
        <w:t>61</w:t>
        <w:br/>
        <w:t>00:02:45,430 --&gt; 00:02:46,230</w:t>
        <w:br/>
        <w:t>注意一个事</w:t>
        <w:br/>
        <w:br/>
        <w:t>62</w:t>
        <w:br/>
        <w:t>00:02:46,630 --&gt; 00:02:47,230</w:t>
        <w:br/>
        <w:t>薄和团</w:t>
        <w:br/>
        <w:br/>
        <w:t>63</w:t>
        <w:br/>
        <w:t>00:02:47,670 --&gt; 00:02:49,230</w:t>
        <w:br/>
        <w:t>我在这说过有区别，对吧</w:t>
        <w:br/>
        <w:br/>
        <w:t>64</w:t>
        <w:br/>
        <w:t>00:02:50,110 --&gt; 00:02:50,310</w:t>
        <w:br/>
        <w:t>呃</w:t>
        <w:br/>
        <w:br/>
        <w:t>65</w:t>
        <w:br/>
        <w:t>00:02:50,430 --&gt; 00:02:52,670</w:t>
        <w:br/>
        <w:t>那么团气至柔，能婴儿乎的团</w:t>
        <w:br/>
        <w:br/>
        <w:t>66</w:t>
        <w:br/>
        <w:t>00:02:53,280 --&gt; 00:02:53,480</w:t>
        <w:br/>
        <w:t>呃</w:t>
        <w:br/>
        <w:br/>
        <w:t>67</w:t>
        <w:br/>
        <w:t>00:02:53,560 --&gt; 00:02:55,800</w:t>
        <w:br/>
        <w:t>咱们之前解释过，他跟博长得很像</w:t>
        <w:br/>
        <w:br/>
        <w:t>68</w:t>
        <w:br/>
        <w:t>00:02:55,800 --&gt; 00:03:00,040</w:t>
        <w:br/>
        <w:t>所以古人有的地方就就雕板的时候用一个呃</w:t>
        <w:br/>
        <w:br/>
        <w:t>69</w:t>
        <w:br/>
        <w:t>00:03:00,120 --&gt; 00:03:01,720</w:t>
        <w:br/>
        <w:t>但是意思完全不同啊</w:t>
        <w:br/>
        <w:br/>
        <w:t>70</w:t>
        <w:br/>
        <w:t>00:03:02,790 --&gt; 00:03:03,710</w:t>
        <w:br/>
        <w:t>团是什么意思</w:t>
        <w:br/>
        <w:br/>
        <w:t>71</w:t>
        <w:br/>
        <w:t>00:03:05,100 --&gt; 00:03:07,620</w:t>
        <w:br/>
        <w:t>阴阳之气相交汇，对吧</w:t>
        <w:br/>
        <w:br/>
        <w:t>72</w:t>
        <w:br/>
        <w:t>00:03:08,100 --&gt; 00:03:08,300</w:t>
        <w:br/>
        <w:t>哎</w:t>
        <w:br/>
        <w:br/>
        <w:t>73</w:t>
        <w:br/>
        <w:t>00:03:08,700 --&gt; 00:03:11,940</w:t>
        <w:br/>
        <w:t>相抱之意，那么称为团相搏是啥呀</w:t>
        <w:br/>
        <w:br/>
        <w:t>74</w:t>
        <w:br/>
        <w:t>00:03:12,500 --&gt; 00:03:13,620</w:t>
        <w:br/>
        <w:t>搏，就是打架</w:t>
        <w:br/>
        <w:br/>
        <w:t>75</w:t>
        <w:br/>
        <w:t>00:03:14,620 --&gt; 00:03:14,820</w:t>
        <w:br/>
        <w:t>哎</w:t>
        <w:br/>
        <w:br/>
        <w:t>76</w:t>
        <w:br/>
        <w:t>00:03:15,100 --&gt; 00:03:17,300</w:t>
        <w:br/>
        <w:t>阴阳之间相激荡，名曰博</w:t>
        <w:br/>
        <w:br/>
        <w:t>77</w:t>
        <w:br/>
        <w:t>00:03:18,060 --&gt; 00:03:20,220</w:t>
        <w:br/>
        <w:t>那么阴阳之间相激荡</w:t>
        <w:br/>
        <w:br/>
        <w:t>78</w:t>
        <w:br/>
        <w:t>00:03:21,090 --&gt; 00:03:23,570</w:t>
        <w:br/>
        <w:t>他为啥居于冠上无头尾呢</w:t>
        <w:br/>
        <w:br/>
        <w:t>79</w:t>
        <w:br/>
        <w:t>00:03:23,850 --&gt; 00:03:25,850</w:t>
        <w:br/>
        <w:t>咱们说动脉的这种形象，对吧</w:t>
        <w:br/>
        <w:br/>
        <w:t>80</w:t>
        <w:br/>
        <w:t>00:03:25,850 --&gt; 00:03:28,770</w:t>
        <w:br/>
        <w:t>他像个豆似的在关上，呃</w:t>
        <w:br/>
        <w:br/>
        <w:t>81</w:t>
        <w:br/>
        <w:t>00:03:28,930 --&gt; 00:03:29,770</w:t>
        <w:br/>
        <w:t>尺和寸呢</w:t>
        <w:br/>
        <w:br/>
        <w:t>82</w:t>
        <w:br/>
        <w:t>00:03:29,810 --&gt; 00:03:31,170</w:t>
        <w:br/>
        <w:t>一下就沉下去了啊</w:t>
        <w:br/>
        <w:br/>
        <w:t>83</w:t>
        <w:br/>
        <w:t>00:03:31,170 --&gt; 00:03:32,520</w:t>
        <w:br/>
        <w:t>比较弱啊</w:t>
        <w:br/>
        <w:br/>
        <w:t>84</w:t>
        <w:br/>
        <w:t>00:03:32,720 --&gt; 00:03:35,320</w:t>
        <w:br/>
        <w:t>那么相对只是把冠脉显出来了</w:t>
        <w:br/>
        <w:br/>
        <w:t>85</w:t>
        <w:br/>
        <w:t>00:03:35,720 --&gt; 00:03:37,640</w:t>
        <w:br/>
        <w:t>那为什么是这样</w:t>
        <w:br/>
        <w:br/>
        <w:t>86</w:t>
        <w:br/>
        <w:t>00:03:38,800 --&gt; 00:03:41,200</w:t>
        <w:br/>
        <w:t>咱们讲原因</w:t>
        <w:br/>
        <w:br/>
        <w:t>87</w:t>
        <w:br/>
        <w:t>00:03:41,800 --&gt; 00:03:46,160</w:t>
        <w:br/>
        <w:t>阴和阳之间相搏，我们说从寸关尺三部立论</w:t>
        <w:br/>
        <w:br/>
        <w:t>88</w:t>
        <w:br/>
        <w:t>00:03:46,830 --&gt; 00:03:47,510</w:t>
        <w:br/>
        <w:t>寸脉呢</w:t>
        <w:br/>
        <w:br/>
        <w:t>89</w:t>
        <w:br/>
        <w:t>00:03:48,110 --&gt; 00:03:49,510</w:t>
        <w:br/>
        <w:t>主阳，尺脉主阴</w:t>
        <w:br/>
        <w:br/>
        <w:t>90</w:t>
        <w:br/>
        <w:t>00:03:50,150 --&gt; 00:03:52,430</w:t>
        <w:br/>
        <w:t>那么寸脉就可以合于天气</w:t>
        <w:br/>
        <w:br/>
        <w:t>91</w:t>
        <w:br/>
        <w:t>00:03:53,340 --&gt; 00:03:53,980</w:t>
        <w:br/>
        <w:t>尺脉呢</w:t>
        <w:br/>
        <w:br/>
        <w:t>92</w:t>
        <w:br/>
        <w:t>00:03:53,980 --&gt; 00:03:54,740</w:t>
        <w:br/>
        <w:t>合于地气</w:t>
        <w:br/>
        <w:br/>
        <w:t>93</w:t>
        <w:br/>
        <w:t>00:03:55,260 --&gt; 00:03:56,780</w:t>
        <w:br/>
        <w:t>而冠脉也就是人部</w:t>
        <w:br/>
        <w:br/>
        <w:t>94</w:t>
        <w:br/>
        <w:t>00:03:57,060 --&gt; 00:04:00,900</w:t>
        <w:br/>
        <w:t>是什么天地气交之地啊</w:t>
        <w:br/>
        <w:br/>
        <w:t>95</w:t>
        <w:br/>
        <w:t>00:04:01,020 --&gt; 00:04:02,980</w:t>
        <w:br/>
        <w:t>那么从这个道理上来讲</w:t>
        <w:br/>
        <w:br/>
        <w:t>96</w:t>
        <w:br/>
        <w:t>00:04:03,260 --&gt; 00:04:05,260</w:t>
        <w:br/>
        <w:t>阴阳相搏一定是搏在哪啊</w:t>
        <w:br/>
        <w:br/>
        <w:t>97</w:t>
        <w:br/>
        <w:t>00:04:05,300 --&gt; 00:04:07,020</w:t>
        <w:br/>
        <w:t>它不薄在寸，也不薄在尺</w:t>
        <w:br/>
        <w:br/>
        <w:t>98</w:t>
        <w:br/>
        <w:t>00:04:07,100 --&gt; 00:04:08,140</w:t>
        <w:br/>
        <w:t>正常情况下啊</w:t>
        <w:br/>
        <w:br/>
        <w:t>99</w:t>
        <w:br/>
        <w:t>00:04:08,260 --&gt; 00:04:09,340</w:t>
        <w:br/>
        <w:t>我说的是常态</w:t>
        <w:br/>
        <w:br/>
        <w:t>100</w:t>
        <w:br/>
        <w:t>00:04:09,680 --&gt; 00:04:10,960</w:t>
        <w:br/>
        <w:t>他不在寸也不在尺</w:t>
        <w:br/>
        <w:br/>
        <w:t>101</w:t>
        <w:br/>
        <w:t>00:04:10,960 --&gt; 00:04:12,750</w:t>
        <w:br/>
        <w:t>儿在哪，儿在关啊</w:t>
        <w:br/>
        <w:br/>
        <w:t>102</w:t>
        <w:br/>
        <w:t>00:04:12,830 --&gt; 00:04:15,550</w:t>
        <w:br/>
        <w:t>因此动脉陷于冠，而不是动脉陷于寸</w:t>
        <w:br/>
        <w:br/>
        <w:t>103</w:t>
        <w:br/>
        <w:t>00:04:15,830 --&gt; 00:04:16,829</w:t>
        <w:br/>
        <w:t>这个大家明白了吧</w:t>
        <w:br/>
        <w:br/>
        <w:t>104</w:t>
        <w:br/>
        <w:t>00:04:16,870 --&gt; 00:04:18,470</w:t>
        <w:br/>
        <w:t>或限于尺都都不是啊</w:t>
        <w:br/>
        <w:br/>
        <w:t>105</w:t>
        <w:br/>
        <w:t>00:04:18,890 --&gt; 00:04:21,450</w:t>
        <w:br/>
        <w:t>就像两个国家打架你你想想就明白了</w:t>
        <w:br/>
        <w:br/>
        <w:t>106</w:t>
        <w:br/>
        <w:t>00:04:21,690 --&gt; 00:04:25,770</w:t>
        <w:br/>
        <w:t>那么一开始冲突的时候一定是在两个国家什么地方啊</w:t>
        <w:br/>
        <w:br/>
        <w:t>107</w:t>
        <w:br/>
        <w:t>00:04:26,040 --&gt; 00:04:28,480</w:t>
        <w:br/>
        <w:t>那不可能一下就在首都打下来了，对不对</w:t>
        <w:br/>
        <w:br/>
        <w:t>108</w:t>
        <w:br/>
        <w:t>00:04:28,480 --&gt; 00:04:30,720</w:t>
        <w:br/>
        <w:t>那种案例可能也有，但是极少</w:t>
        <w:br/>
        <w:br/>
        <w:t>109</w:t>
        <w:br/>
        <w:t>00:04:31,060 --&gt; 00:04:33,060</w:t>
        <w:br/>
        <w:t>两个正常国家之间发动战争</w:t>
        <w:br/>
        <w:br/>
        <w:t>110</w:t>
        <w:br/>
        <w:t>00:04:33,060 --&gt; 00:04:36,030</w:t>
        <w:br/>
        <w:t>一定是在两个国家比较交界的地方</w:t>
        <w:br/>
        <w:br/>
        <w:t>111</w:t>
        <w:br/>
        <w:t>00:04:36,030 --&gt; 00:04:37,630</w:t>
        <w:br/>
        <w:t>或者有争议的地方，对不对啊</w:t>
        <w:br/>
        <w:br/>
        <w:t>112</w:t>
        <w:br/>
        <w:t>00:04:37,790 --&gt; 00:04:39,030</w:t>
        <w:br/>
        <w:t>那么就是阴阳相搏</w:t>
        <w:br/>
        <w:br/>
        <w:t>113</w:t>
        <w:br/>
        <w:t>00:04:39,550 --&gt; 00:04:42,460</w:t>
        <w:br/>
        <w:t>所以说阴和阳，寸和尺相搏</w:t>
        <w:br/>
        <w:br/>
        <w:t>114</w:t>
        <w:br/>
        <w:t>00:04:42,860 --&gt; 00:04:45,100</w:t>
        <w:br/>
        <w:t>阴阳相搏，那就在象数上啊</w:t>
        <w:br/>
        <w:br/>
        <w:t>115</w:t>
        <w:br/>
        <w:t>00:04:45,100 --&gt; 00:04:46,780</w:t>
        <w:br/>
        <w:t>在脉象上就是寸尺相搏嘛</w:t>
        <w:br/>
        <w:br/>
        <w:t>116</w:t>
        <w:br/>
        <w:t>00:04:46,980 --&gt; 00:04:48,970</w:t>
        <w:br/>
        <w:t>那么一定博于观没错吧</w:t>
        <w:br/>
        <w:br/>
        <w:t>117</w:t>
        <w:br/>
        <w:t>00:04:49,010 --&gt; 00:04:52,580</w:t>
        <w:br/>
        <w:t>寸和尺打架了，那他们打架是什么造成的呢</w:t>
        <w:br/>
        <w:br/>
        <w:t>118</w:t>
        <w:br/>
        <w:t>00:04:53,020 --&gt; 00:04:53,220</w:t>
        <w:br/>
        <w:t>呃</w:t>
        <w:br/>
        <w:br/>
        <w:t>119</w:t>
        <w:br/>
        <w:t>00:04:53,420 --&gt; 00:04:55,820</w:t>
        <w:br/>
        <w:t>变卖法里头还有一句话，他告诉你</w:t>
        <w:br/>
        <w:br/>
        <w:t>120</w:t>
        <w:br/>
        <w:t>00:04:56,100 --&gt; 00:04:57,420</w:t>
        <w:br/>
        <w:t>阳动则汗出</w:t>
        <w:br/>
        <w:br/>
        <w:t>121</w:t>
        <w:br/>
        <w:t>00:04:57,820 --&gt; 00:04:58,860</w:t>
        <w:br/>
        <w:t>阴动则发热</w:t>
        <w:br/>
        <w:br/>
        <w:t>122</w:t>
        <w:br/>
        <w:t>00:04:59,440 --&gt; 00:04:59,640</w:t>
        <w:br/>
        <w:t>呃</w:t>
        <w:br/>
        <w:br/>
        <w:t>123</w:t>
        <w:br/>
        <w:t>00:05:00,120 --&gt; 00:05:04,080</w:t>
        <w:br/>
        <w:t>行恶寒者，那么叫三焦商业啊</w:t>
        <w:br/>
        <w:br/>
        <w:t>124</w:t>
        <w:br/>
        <w:t>00:05:04,080 --&gt; 00:05:05,600</w:t>
        <w:br/>
        <w:t>他因为三焦受损</w:t>
        <w:br/>
        <w:br/>
        <w:t>125</w:t>
        <w:br/>
        <w:t>00:05:06,200 --&gt; 00:05:09,580</w:t>
        <w:br/>
        <w:t>呃，三焦的气机流转出现了问题</w:t>
        <w:br/>
        <w:br/>
        <w:t>126</w:t>
        <w:br/>
        <w:t>00:05:10,100 --&gt; 00:05:11,140</w:t>
        <w:br/>
        <w:t>那么造成这个问题</w:t>
        <w:br/>
        <w:br/>
        <w:t>127</w:t>
        <w:br/>
        <w:t>00:05:11,500 --&gt; 00:05:13,610</w:t>
        <w:br/>
        <w:t>总之就是阴阳相搏啊</w:t>
        <w:br/>
        <w:br/>
        <w:t>128</w:t>
        <w:br/>
        <w:t>00:05:13,690 --&gt; 00:05:15,530</w:t>
        <w:br/>
        <w:t>那么在这我们这句话先放在这</w:t>
        <w:br/>
        <w:br/>
        <w:t>129</w:t>
        <w:br/>
        <w:t>00:05:15,730 --&gt; 00:05:18,570</w:t>
        <w:br/>
        <w:t>大家就知道呃血症的出现</w:t>
        <w:br/>
        <w:br/>
        <w:t>130</w:t>
        <w:br/>
        <w:t>00:05:18,920 --&gt; 00:05:22,600</w:t>
        <w:br/>
        <w:t>那么往往是因为阴阳之间气化出现了问题</w:t>
        <w:br/>
        <w:br/>
        <w:t>131</w:t>
        <w:br/>
        <w:t>00:05:23,320 --&gt; 00:05:25,400</w:t>
        <w:br/>
        <w:t>心不能主血脉，那么造成</w:t>
        <w:br/>
        <w:br/>
        <w:t>132</w:t>
        <w:br/>
        <w:t>00:05:26,680 --&gt; 00:05:30,560</w:t>
        <w:br/>
        <w:t>呃，接着往后第二条啊</w:t>
        <w:br/>
        <w:br/>
        <w:t>133</w:t>
        <w:br/>
        <w:t>00:05:32,750 --&gt; 00:05:33,150</w:t>
        <w:br/>
        <w:t>诗曰</w:t>
        <w:br/>
        <w:br/>
        <w:t>134</w:t>
        <w:br/>
        <w:t>00:05:35,110 --&gt; 00:05:35,870</w:t>
        <w:br/>
        <w:t>尺脉浮</w:t>
        <w:br/>
        <w:br/>
        <w:t>135</w:t>
        <w:br/>
        <w:t>00:05:37,010 --&gt; 00:05:38,490</w:t>
        <w:br/>
        <w:t>目经晕黄</w:t>
        <w:br/>
        <w:br/>
        <w:t>136</w:t>
        <w:br/>
        <w:t>00:05:39,650 --&gt; 00:05:40,410</w:t>
        <w:br/>
        <w:t>虑未止</w:t>
        <w:br/>
        <w:br/>
        <w:t>137</w:t>
        <w:br/>
        <w:t>00:05:41,570 --&gt; 00:05:42,490</w:t>
        <w:br/>
        <w:t>晕黄去</w:t>
        <w:br/>
        <w:br/>
        <w:t>138</w:t>
        <w:br/>
        <w:t>00:05:43,530 --&gt; 00:05:47,040</w:t>
        <w:br/>
        <w:t>目镜会了，织女禁止</w:t>
        <w:br/>
        <w:br/>
        <w:t>139</w:t>
        <w:br/>
        <w:t>00:05:47,880 --&gt; 00:05:49,200</w:t>
        <w:br/>
        <w:t>这段话啥意思呢</w:t>
        <w:br/>
        <w:br/>
        <w:t>140</w:t>
        <w:br/>
        <w:t>00:05:50,370 --&gt; 00:05:50,930</w:t>
        <w:br/>
        <w:t>告诉你</w:t>
        <w:br/>
        <w:br/>
        <w:t>141</w:t>
        <w:br/>
        <w:t>00:05:51,090 --&gt; 00:05:53,370</w:t>
        <w:br/>
        <w:t>病人寸关尺，三部</w:t>
        <w:br/>
        <w:br/>
        <w:t>142</w:t>
        <w:br/>
        <w:t>00:05:54,490 --&gt; 00:05:56,250</w:t>
        <w:br/>
        <w:t>尺脉见浮相</w:t>
        <w:br/>
        <w:br/>
        <w:t>143</w:t>
        <w:br/>
        <w:t>00:05:57,420 --&gt; 00:06:00,500</w:t>
        <w:br/>
        <w:t>呃尺脉见浮相，代表啥呢</w:t>
        <w:br/>
        <w:br/>
        <w:t>144</w:t>
        <w:br/>
        <w:t>00:06:00,500 --&gt; 00:06:04,140</w:t>
        <w:br/>
        <w:t>我们都知道呃尺脉主肾啊，是不是</w:t>
        <w:br/>
        <w:br/>
        <w:t>145</w:t>
        <w:br/>
        <w:t>00:06:04,180 --&gt; 00:06:07,600</w:t>
        <w:br/>
        <w:t>那呃也主里那么福呢</w:t>
        <w:br/>
        <w:br/>
        <w:t>146</w:t>
        <w:br/>
        <w:t>00:06:07,800 --&gt; 00:06:10,720</w:t>
        <w:br/>
        <w:t>则为在表，从这个地方呢</w:t>
        <w:br/>
        <w:br/>
        <w:t>147</w:t>
        <w:br/>
        <w:t>00:06:10,720 --&gt; 00:06:11,880</w:t>
        <w:br/>
        <w:t>我们推知</w:t>
        <w:br/>
        <w:br/>
        <w:t>148</w:t>
        <w:br/>
        <w:t>00:06:13,090 --&gt; 00:06:13,290</w:t>
        <w:br/>
        <w:t>呃</w:t>
        <w:br/>
        <w:br/>
        <w:t>149</w:t>
        <w:br/>
        <w:t>00:06:13,850 --&gt; 00:06:18,630</w:t>
        <w:br/>
        <w:t>也借鉴全文上下的这个这个文气啊</w:t>
        <w:br/>
        <w:br/>
        <w:t>150</w:t>
        <w:br/>
        <w:t>00:06:19,150 --&gt; 00:06:23,430</w:t>
        <w:br/>
        <w:t>那么咱们能知道这个位置讲的其实就是肾脉不能收藏</w:t>
        <w:br/>
        <w:br/>
        <w:t>151</w:t>
        <w:br/>
        <w:t>00:06:24,560 --&gt; 00:06:25,400</w:t>
        <w:br/>
        <w:t>肾脉不藏了</w:t>
        <w:br/>
        <w:br/>
        <w:t>152</w:t>
        <w:br/>
        <w:t>00:06:25,960 --&gt; 00:06:27,040</w:t>
        <w:br/>
        <w:t>肾脉不藏了之后</w:t>
        <w:br/>
        <w:br/>
        <w:t>153</w:t>
        <w:br/>
        <w:t>00:06:27,920 --&gt; 00:06:29,960</w:t>
        <w:br/>
        <w:t>那么他又出现了一个现象</w:t>
        <w:br/>
        <w:br/>
        <w:t>154</w:t>
        <w:br/>
        <w:t>00:06:31,000 --&gt; 00:06:32,360</w:t>
        <w:br/>
        <w:t>目经晕黄</w:t>
        <w:br/>
        <w:br/>
        <w:t>155</w:t>
        <w:br/>
        <w:t>00:06:34,320 --&gt; 00:06:36,920</w:t>
        <w:br/>
        <w:t>那么这个呃，眼睛啊</w:t>
        <w:br/>
        <w:br/>
        <w:t>156</w:t>
        <w:br/>
        <w:t>00:06:37,720 --&gt; 00:06:38,240</w:t>
        <w:br/>
        <w:t>发黄</w:t>
        <w:br/>
        <w:br/>
        <w:t>157</w:t>
        <w:br/>
        <w:t>00:06:39,700 --&gt; 00:06:41,220</w:t>
        <w:br/>
        <w:t>那眼睛为啥发黄呢</w:t>
        <w:br/>
        <w:br/>
        <w:t>158</w:t>
        <w:br/>
        <w:t>00:06:42,300 --&gt; 00:06:46,450</w:t>
        <w:br/>
        <w:t>呃，咱们看一下灵枢经脉篇</w:t>
        <w:br/>
        <w:br/>
        <w:t>159</w:t>
        <w:br/>
        <w:t>00:06:48,150 --&gt; 00:06:51,350</w:t>
        <w:br/>
        <w:t>膀胱足太阳之脉，它的特点啊</w:t>
        <w:br/>
        <w:br/>
        <w:t>160</w:t>
        <w:br/>
        <w:t>00:06:52,110 --&gt; 00:06:55,970</w:t>
        <w:br/>
        <w:t>视动病赤动则病冲头痛</w:t>
        <w:br/>
        <w:br/>
        <w:t>161</w:t>
        <w:br/>
        <w:t>00:06:56,170 --&gt; 00:06:57,010</w:t>
        <w:br/>
        <w:t>目四脱他</w:t>
        <w:br/>
        <w:br/>
        <w:t>162</w:t>
        <w:br/>
        <w:t>00:06:57,010 --&gt; 00:06:59,420</w:t>
        <w:br/>
        <w:t>首先，太阳膀胱经发动</w:t>
        <w:br/>
        <w:br/>
        <w:t>163</w:t>
        <w:br/>
        <w:t>00:06:59,740 --&gt; 00:07:00,980</w:t>
        <w:br/>
        <w:t>由于肾脉啊</w:t>
        <w:br/>
        <w:br/>
        <w:t>164</w:t>
        <w:br/>
        <w:t>00:07:01,260 --&gt; 00:07:02,020</w:t>
        <w:br/>
        <w:t>不能封藏</w:t>
        <w:br/>
        <w:br/>
        <w:t>165</w:t>
        <w:br/>
        <w:t>00:07:02,800 --&gt; 00:07:04,560</w:t>
        <w:br/>
        <w:t>那么肾为脏，膀胱为腑嘛</w:t>
        <w:br/>
        <w:br/>
        <w:t>166</w:t>
        <w:br/>
        <w:t>00:07:05,000 --&gt; 00:07:07,720</w:t>
        <w:br/>
        <w:t>气机上举，那么一定是往头上顶</w:t>
        <w:br/>
        <w:br/>
        <w:t>167</w:t>
        <w:br/>
        <w:t>00:07:08,380 --&gt; 00:07:08,580</w:t>
        <w:br/>
        <w:t>呃</w:t>
        <w:br/>
        <w:br/>
        <w:t>168</w:t>
        <w:br/>
        <w:t>00:07:08,940 --&gt; 00:07:11,460</w:t>
        <w:br/>
        <w:t>这个在咱们讲伤寒论的时候给大家说过</w:t>
        <w:br/>
        <w:br/>
        <w:t>169</w:t>
        <w:br/>
        <w:t>00:07:11,740 --&gt; 00:07:14,420</w:t>
        <w:br/>
        <w:t>那么太阳之为病脉浮对不对啊</w:t>
        <w:br/>
        <w:br/>
        <w:t>170</w:t>
        <w:br/>
        <w:t>00:07:14,920 --&gt; 00:07:16,120</w:t>
        <w:br/>
        <w:t>头像相通啊</w:t>
        <w:br/>
        <w:br/>
        <w:t>171</w:t>
        <w:br/>
        <w:t>00:07:16,120 --&gt; 00:07:17,200</w:t>
        <w:br/>
        <w:t>那为啥头像相同</w:t>
        <w:br/>
        <w:br/>
        <w:t>172</w:t>
        <w:br/>
        <w:t>00:07:17,200 --&gt; 00:07:19,160</w:t>
        <w:br/>
        <w:t>因为太阳经就这么走</w:t>
        <w:br/>
        <w:br/>
        <w:t>173</w:t>
        <w:br/>
        <w:t>00:07:20,650 --&gt; 00:07:21,970</w:t>
        <w:br/>
        <w:t>事主金所生病者</w:t>
        <w:br/>
        <w:br/>
        <w:t>174</w:t>
        <w:br/>
        <w:t>00:07:22,130 --&gt; 00:07:26,450</w:t>
        <w:br/>
        <w:t>那么后头有论述告诉你叫目黄泪出啊</w:t>
        <w:br/>
        <w:br/>
        <w:t>175</w:t>
        <w:br/>
        <w:t>00:07:26,450 --&gt; 00:07:27,970</w:t>
        <w:br/>
        <w:t>那么眼睛发黄啊</w:t>
        <w:br/>
        <w:br/>
        <w:t>176</w:t>
        <w:br/>
        <w:t>00:07:32,330 --&gt; 00:07:34,730</w:t>
        <w:br/>
        <w:t>当然这个跟我们之前说那个黄疸啊</w:t>
        <w:br/>
        <w:br/>
        <w:t>177</w:t>
        <w:br/>
        <w:t>00:07:35,530 --&gt; 00:07:39,320</w:t>
        <w:br/>
        <w:t>它还不完全是一回事啊，氯位置</w:t>
        <w:br/>
        <w:br/>
        <w:t>178</w:t>
        <w:br/>
        <w:t>00:07:39,600 --&gt; 00:07:44,520</w:t>
        <w:br/>
        <w:t>那么告诉你，你怎么能够判断人的这个滤血的转归</w:t>
        <w:br/>
        <w:br/>
        <w:t>179</w:t>
        <w:br/>
        <w:t>00:07:44,680 --&gt; 00:07:46,160</w:t>
        <w:br/>
        <w:t>其实这句话讲的就是这个啊</w:t>
        <w:br/>
        <w:br/>
        <w:t>180</w:t>
        <w:br/>
        <w:t>00:07:46,600 --&gt; 00:07:48,520</w:t>
        <w:br/>
        <w:t>那么你一摸尺脉浮起来了</w:t>
        <w:br/>
        <w:br/>
        <w:t>181</w:t>
        <w:br/>
        <w:t>00:07:48,680 --&gt; 00:07:49,880</w:t>
        <w:br/>
        <w:t>眼睛一看发黄</w:t>
        <w:br/>
        <w:br/>
        <w:t>182</w:t>
        <w:br/>
        <w:t>00:07:50,870 --&gt; 00:07:52,550</w:t>
        <w:br/>
        <w:t>那么说明这个虐雪还没停</w:t>
        <w:br/>
        <w:br/>
        <w:t>183</w:t>
        <w:br/>
        <w:t>00:07:53,190 --&gt; 00:08:00,760</w:t>
        <w:br/>
        <w:t>证明虐雪的这个发动跟肾气是否能封藏有关</w:t>
        <w:br/>
        <w:br/>
        <w:t>184</w:t>
        <w:br/>
        <w:t>00:08:02,630 --&gt; 00:08:04,070</w:t>
        <w:br/>
        <w:t>到这大家捋出来了没有</w:t>
        <w:br/>
        <w:br/>
        <w:t>185</w:t>
        <w:br/>
        <w:t>00:08:04,870 --&gt; 00:08:06,270</w:t>
        <w:br/>
        <w:t>那么由此来说</w:t>
        <w:br/>
        <w:br/>
        <w:t>186</w:t>
        <w:br/>
        <w:t>00:08:06,430 --&gt; 00:08:10,710</w:t>
        <w:br/>
        <w:t>我突然之间给大家举一个以前的例子啊</w:t>
        <w:br/>
        <w:br/>
        <w:t>187</w:t>
        <w:br/>
        <w:t>00:08:10,710 --&gt; 00:08:13,200</w:t>
        <w:br/>
        <w:t>咱们之前讲过一个一个事</w:t>
        <w:br/>
        <w:br/>
        <w:t>188</w:t>
        <w:br/>
        <w:t>00:08:13,200 --&gt; 00:08:14,080</w:t>
        <w:br/>
        <w:t>讲奔腾的时候</w:t>
        <w:br/>
        <w:br/>
        <w:t>189</w:t>
        <w:br/>
        <w:t>00:08:14,360 --&gt; 00:08:15,920</w:t>
        <w:br/>
        <w:t>我们说，病有奔腾</w:t>
        <w:br/>
        <w:br/>
        <w:t>190</w:t>
        <w:br/>
        <w:t>00:08:16,560 --&gt; 00:08:17,160</w:t>
        <w:br/>
        <w:t>有兔农</w:t>
        <w:br/>
        <w:br/>
        <w:t>191</w:t>
        <w:br/>
        <w:t>00:08:17,280 --&gt; 00:08:18,760</w:t>
        <w:br/>
        <w:t>有经部，有火邪</w:t>
        <w:br/>
        <w:br/>
        <w:t>192</w:t>
        <w:br/>
        <w:t>00:08:19,320 --&gt; 00:08:23,460</w:t>
        <w:br/>
        <w:t>此四部病皆从什么经发得志，大家还记不记得</w:t>
        <w:br/>
        <w:br/>
        <w:t>193</w:t>
        <w:br/>
        <w:t>00:08:24,060 --&gt; 00:08:24,340</w:t>
        <w:br/>
        <w:t>诶</w:t>
        <w:br/>
        <w:br/>
        <w:t>194</w:t>
        <w:br/>
        <w:t>00:08:24,890 --&gt; 00:08:26,970</w:t>
        <w:br/>
        <w:t>那么这块是连贯的啊</w:t>
        <w:br/>
        <w:br/>
        <w:t>195</w:t>
        <w:br/>
        <w:t>00:08:27,370 --&gt; 00:08:28,530</w:t>
        <w:br/>
        <w:t>这块是连贯的</w:t>
        <w:br/>
        <w:br/>
        <w:t>196</w:t>
        <w:br/>
        <w:t>00:08:29,210 --&gt; 00:08:32,130</w:t>
        <w:br/>
        <w:t>那么这四步并经发得知</w:t>
        <w:br/>
        <w:br/>
        <w:t>197</w:t>
        <w:br/>
        <w:t>00:08:32,250 --&gt; 00:08:33,929</w:t>
        <w:br/>
        <w:t>我之前给大家讲过啊</w:t>
        <w:br/>
        <w:br/>
        <w:t>198</w:t>
        <w:br/>
        <w:t>00:08:33,929 --&gt; 00:08:34,929</w:t>
        <w:br/>
        <w:t>在这不赘述了</w:t>
        <w:br/>
        <w:br/>
        <w:t>199</w:t>
        <w:br/>
        <w:t>00:08:35,450 --&gt; 00:08:36,970</w:t>
        <w:br/>
        <w:t>由于恐则伤肾</w:t>
        <w:br/>
        <w:br/>
        <w:t>200</w:t>
        <w:br/>
        <w:t>00:08:37,090 --&gt; 00:08:39,340</w:t>
        <w:br/>
        <w:t>是不是肾气施于封藏</w:t>
        <w:br/>
        <w:br/>
        <w:t>201</w:t>
        <w:br/>
        <w:t>00:08:39,740 --&gt; 00:08:40,700</w:t>
        <w:br/>
        <w:t>那么冲脉呢</w:t>
        <w:br/>
        <w:br/>
        <w:t>202</w:t>
        <w:br/>
        <w:t>00:08:40,700 --&gt; 00:08:43,380</w:t>
        <w:br/>
        <w:t>不能下降，冲脉向上冲逆</w:t>
        <w:br/>
        <w:br/>
        <w:t>203</w:t>
        <w:br/>
        <w:t>00:08:44,210 --&gt; 00:08:45,770</w:t>
        <w:br/>
        <w:t>那么就会造成很多病</w:t>
        <w:br/>
        <w:br/>
        <w:t>204</w:t>
        <w:br/>
        <w:t>00:08:45,850 --&gt; 00:08:46,810</w:t>
        <w:br/>
        <w:t>比如说，啊</w:t>
        <w:br/>
        <w:br/>
        <w:t>205</w:t>
        <w:br/>
        <w:t>00:08:47,050 --&gt; 00:08:50,040</w:t>
        <w:br/>
        <w:t>我们刚才讲的奔豚是不是吐脓啊</w:t>
        <w:br/>
        <w:br/>
        <w:t>206</w:t>
        <w:br/>
        <w:t>00:08:50,040 --&gt; 00:08:53,160</w:t>
        <w:br/>
        <w:t>一会我，我可能还涉及到跟农政相关的事啊</w:t>
        <w:br/>
        <w:br/>
        <w:t>207</w:t>
        <w:br/>
        <w:t>00:08:53,720 --&gt; 00:08:53,960</w:t>
        <w:br/>
        <w:t>呃</w:t>
        <w:br/>
        <w:br/>
        <w:t>208</w:t>
        <w:br/>
        <w:t>00:08:54,840 --&gt; 00:08:56,670</w:t>
        <w:br/>
        <w:t>这个经部啊</w:t>
        <w:br/>
        <w:br/>
        <w:t>209</w:t>
        <w:br/>
        <w:t>00:08:56,910 --&gt; 00:08:58,710</w:t>
        <w:br/>
        <w:t>惊悸和恐怖之意，对不对啊</w:t>
        <w:br/>
        <w:br/>
        <w:t>210</w:t>
        <w:br/>
        <w:t>00:08:58,710 --&gt; 00:08:59,310</w:t>
        <w:br/>
        <w:t>那么惊恐</w:t>
        <w:br/>
        <w:br/>
        <w:t>211</w:t>
        <w:br/>
        <w:t>00:08:59,350 --&gt; 00:09:01,990</w:t>
        <w:br/>
        <w:t>刚才咱们讲那个呃，脉动而弱嘛</w:t>
        <w:br/>
        <w:br/>
        <w:t>212</w:t>
        <w:br/>
        <w:t>00:09:02,270 --&gt; 00:09:02,470</w:t>
        <w:br/>
        <w:t>哎</w:t>
        <w:br/>
        <w:br/>
        <w:t>213</w:t>
        <w:br/>
        <w:t>00:09:02,470 --&gt; 00:09:03,110</w:t>
        <w:br/>
        <w:t>动则为惊</w:t>
        <w:br/>
        <w:br/>
        <w:t>214</w:t>
        <w:br/>
        <w:t>00:09:03,230 --&gt; 00:09:03,870</w:t>
        <w:br/>
        <w:t>弱则为寂</w:t>
        <w:br/>
        <w:br/>
        <w:t>215</w:t>
        <w:br/>
        <w:t>00:09:03,910 --&gt; 00:09:05,930</w:t>
        <w:br/>
        <w:t>就是这这一类，包括火邪</w:t>
        <w:br/>
        <w:br/>
        <w:t>216</w:t>
        <w:br/>
        <w:t>00:09:06,050 --&gt; 00:09:07,970</w:t>
        <w:br/>
        <w:t>咱们今天也会一会会说到</w:t>
        <w:br/>
        <w:br/>
        <w:t>217</w:t>
        <w:br/>
        <w:t>00:09:08,370 --&gt; 00:09:10,330</w:t>
        <w:br/>
        <w:t>都是由于肾气不能封藏</w:t>
        <w:br/>
        <w:br/>
        <w:t>218</w:t>
        <w:br/>
        <w:t>00:09:10,450 --&gt; 00:09:11,530</w:t>
        <w:br/>
        <w:t>冲脉不能下降</w:t>
        <w:br/>
        <w:br/>
        <w:t>219</w:t>
        <w:br/>
        <w:t>00:09:12,180 --&gt; 00:09:14,180</w:t>
        <w:br/>
        <w:t>那么造成这么一个问题</w:t>
        <w:br/>
        <w:br/>
        <w:t>220</w:t>
        <w:br/>
        <w:t>00:09:14,640 --&gt; 00:09:18,560</w:t>
        <w:br/>
        <w:t>那么怎么能够判断他的肾气不能下下降</w:t>
        <w:br/>
        <w:br/>
        <w:t>221</w:t>
        <w:br/>
        <w:t>00:09:18,920 --&gt; 00:09:22,990</w:t>
        <w:br/>
        <w:t>你一摸脉尺脉沉不下去，一看眼珠是吧</w:t>
        <w:br/>
        <w:br/>
        <w:t>222</w:t>
        <w:br/>
        <w:t>00:09:23,670 --&gt; 00:09:26,500</w:t>
        <w:br/>
        <w:t>不清澈眼白不清澈，浑浊</w:t>
        <w:br/>
        <w:br/>
        <w:t>223</w:t>
        <w:br/>
        <w:t>00:09:26,940 --&gt; 00:09:27,740</w:t>
        <w:br/>
        <w:t>他那个讲啊</w:t>
        <w:br/>
        <w:br/>
        <w:t>224</w:t>
        <w:br/>
        <w:t>00:09:27,940 --&gt; 00:09:32,620</w:t>
        <w:br/>
        <w:t>木经晕黄，他为啥要用一个晕字晕指的是不清楚的意思</w:t>
        <w:br/>
        <w:br/>
        <w:t>225</w:t>
        <w:br/>
        <w:t>00:09:33,500 --&gt; 00:09:37,990</w:t>
        <w:br/>
        <w:t>哎，这个黄就是就是我们讲的那个眼眼白啊</w:t>
        <w:br/>
        <w:br/>
        <w:t>226</w:t>
        <w:br/>
        <w:t>00:09:37,990 --&gt; 00:09:39,110</w:t>
        <w:br/>
        <w:t>不清楚对不对啊</w:t>
        <w:br/>
        <w:br/>
        <w:t>227</w:t>
        <w:br/>
        <w:t>00:09:39,310 --&gt; 00:09:40,110</w:t>
        <w:br/>
        <w:t>那为啥这样</w:t>
        <w:br/>
        <w:br/>
        <w:t>228</w:t>
        <w:br/>
        <w:t>00:09:40,110 --&gt; 00:09:41,390</w:t>
        <w:br/>
        <w:t>因为气机上逆了啊</w:t>
        <w:br/>
        <w:br/>
        <w:t>229</w:t>
        <w:br/>
        <w:t>00:09:41,550 --&gt; 00:09:43,860</w:t>
        <w:br/>
        <w:t>往上走了，就这样了</w:t>
        <w:br/>
        <w:br/>
        <w:t>230</w:t>
        <w:br/>
        <w:t>00:09:44,380 --&gt; 00:09:47,100</w:t>
        <w:br/>
        <w:t>那么怎么证明它是好的方向走呢</w:t>
        <w:br/>
        <w:br/>
        <w:t>231</w:t>
        <w:br/>
        <w:t>00:09:47,980 --&gt; 00:09:51,100</w:t>
        <w:br/>
        <w:t>反之，晕黄去目精会了</w:t>
        <w:br/>
        <w:br/>
        <w:t>232</w:t>
        <w:br/>
        <w:t>00:09:51,900 --&gt; 00:09:53,780</w:t>
        <w:br/>
        <w:t>哎，那么这个呃</w:t>
        <w:br/>
        <w:br/>
        <w:t>233</w:t>
        <w:br/>
        <w:t>00:09:53,940 --&gt; 00:09:55,180</w:t>
        <w:br/>
        <w:t>你看那个眼睛上啊</w:t>
        <w:br/>
        <w:br/>
        <w:t>234</w:t>
        <w:br/>
        <w:t>00:09:55,180 --&gt; 00:09:55,940</w:t>
        <w:br/>
        <w:t>干干净净</w:t>
        <w:br/>
        <w:br/>
        <w:t>235</w:t>
        <w:br/>
        <w:t>00:09:57,740 --&gt; 00:09:58,260</w:t>
        <w:br/>
        <w:t>是不是啊</w:t>
        <w:br/>
        <w:br/>
        <w:t>236</w:t>
        <w:br/>
        <w:t>00:09:58,700 --&gt; 00:10:00,780</w:t>
        <w:br/>
        <w:t>那么反之，目精会了啊</w:t>
        <w:br/>
        <w:br/>
        <w:t>237</w:t>
        <w:br/>
        <w:t>00:10:00,780 --&gt; 00:10:02,020</w:t>
        <w:br/>
        <w:t>我们从这个上头推知</w:t>
        <w:br/>
        <w:br/>
        <w:t>238</w:t>
        <w:br/>
        <w:t>00:10:02,550 --&gt; 00:10:04,630</w:t>
        <w:br/>
        <w:t>那么也包含了患者的主观感受</w:t>
        <w:br/>
        <w:br/>
        <w:t>239</w:t>
        <w:br/>
        <w:t>00:10:04,870 --&gt; 00:10:06,910</w:t>
        <w:br/>
        <w:t>他觉得眼睛呢，看东西清楚了</w:t>
        <w:br/>
        <w:br/>
        <w:t>240</w:t>
        <w:br/>
        <w:t>00:10:07,470 --&gt; 00:10:08,590</w:t>
        <w:br/>
        <w:t>那么我们知道啊</w:t>
        <w:br/>
        <w:br/>
        <w:t>241</w:t>
        <w:br/>
        <w:t>00:10:08,870 --&gt; 00:10:10,830</w:t>
        <w:br/>
        <w:t>临床上很多比如说高血压的患者</w:t>
        <w:br/>
        <w:br/>
        <w:t>242</w:t>
        <w:br/>
        <w:t>00:10:11,310 --&gt; 00:10:13,630</w:t>
        <w:br/>
        <w:t>他在发病的时候血血压上逆</w:t>
        <w:br/>
        <w:br/>
        <w:t>243</w:t>
        <w:br/>
        <w:t>00:10:13,630 --&gt; 00:10:15,670</w:t>
        <w:br/>
        <w:t>是不是你测血压比较高</w:t>
        <w:br/>
        <w:br/>
        <w:t>244</w:t>
        <w:br/>
        <w:t>00:10:15,910 --&gt; 00:10:17,790</w:t>
        <w:br/>
        <w:t>那么他也会头晕啊</w:t>
        <w:br/>
        <w:br/>
        <w:t>245</w:t>
        <w:br/>
        <w:t>00:10:17,830 --&gt; 00:10:19,190</w:t>
        <w:br/>
        <w:t>那个时候看东西不清楚</w:t>
        <w:br/>
        <w:br/>
        <w:t>246</w:t>
        <w:br/>
        <w:t>00:10:20,020 --&gt; 00:10:24,260</w:t>
        <w:br/>
        <w:t>那么相反，我们说眼眼睛那个黄色退下去了</w:t>
        <w:br/>
        <w:br/>
        <w:t>247</w:t>
        <w:br/>
        <w:t>00:10:24,860 --&gt; 00:10:26,900</w:t>
        <w:br/>
        <w:t>然后呢，眼睛看东西也清澈了</w:t>
        <w:br/>
        <w:br/>
        <w:t>248</w:t>
        <w:br/>
        <w:t>00:10:27,420 --&gt; 00:10:28,620</w:t>
        <w:br/>
        <w:t>那么就知道什么呀</w:t>
        <w:br/>
        <w:br/>
        <w:t>249</w:t>
        <w:br/>
        <w:t>00:10:29,230 --&gt; 00:10:30,230</w:t>
        <w:br/>
        <w:t>哎，这个时候哎</w:t>
        <w:br/>
        <w:br/>
        <w:t>250</w:t>
        <w:br/>
        <w:t>00:10:30,230 --&gt; 00:10:31,430</w:t>
        <w:br/>
        <w:t>血压是不是也下来了</w:t>
        <w:br/>
        <w:br/>
        <w:t>251</w:t>
        <w:br/>
        <w:t>00:10:31,710 --&gt; 00:10:33,110</w:t>
        <w:br/>
        <w:t>那么所以说中西医啊</w:t>
        <w:br/>
        <w:br/>
        <w:t>252</w:t>
        <w:br/>
        <w:t>00:10:33,110 --&gt; 00:10:36,230</w:t>
        <w:br/>
        <w:t>有些东西可以，我们说不一定是一个</w:t>
        <w:br/>
        <w:br/>
        <w:t>253</w:t>
        <w:br/>
        <w:t>00:10:36,230 --&gt; 00:10:37,630</w:t>
        <w:br/>
        <w:t>但是可以类比啊</w:t>
        <w:br/>
        <w:br/>
        <w:t>254</w:t>
        <w:br/>
        <w:t>00:10:39,000 --&gt; 00:10:39,880</w:t>
        <w:br/>
        <w:t>知氯禁止</w:t>
        <w:br/>
        <w:br/>
        <w:t>255</w:t>
        <w:br/>
        <w:t>00:10:39,920 --&gt; 00:10:43,440</w:t>
        <w:br/>
        <w:t>那么你就知道这个时候他的滤血呢，就停了</w:t>
        <w:br/>
        <w:br/>
        <w:t>256</w:t>
        <w:br/>
        <w:t>00:10:44,440 --&gt; 00:10:44,760</w:t>
        <w:br/>
        <w:t>呃</w:t>
        <w:br/>
        <w:br/>
        <w:t>257</w:t>
        <w:br/>
        <w:t>00:10:45,770 --&gt; 00:10:48,050</w:t>
        <w:br/>
        <w:t>所以我我在这儿说一个有意思的事啊</w:t>
        <w:br/>
        <w:br/>
        <w:t>258</w:t>
        <w:br/>
        <w:t>00:10:48,050 --&gt; 00:10:50,930</w:t>
        <w:br/>
        <w:t>有很多高血压的患者，他也会出现鼻血</w:t>
        <w:br/>
        <w:br/>
        <w:t>259</w:t>
        <w:br/>
        <w:t>00:10:53,080 --&gt; 00:10:55,560</w:t>
        <w:br/>
        <w:t>你想想啊，这个我不是说他俩是类同啊</w:t>
        <w:br/>
        <w:br/>
        <w:t>260</w:t>
        <w:br/>
        <w:t>00:10:55,840 --&gt; 00:10:59,520</w:t>
        <w:br/>
        <w:t>我说有的人一过性的那个高血压或者突然的血压升高</w:t>
        <w:br/>
        <w:br/>
        <w:t>261</w:t>
        <w:br/>
        <w:t>00:10:59,840 --&gt; 00:11:00,920</w:t>
        <w:br/>
        <w:t>它也会造成鼻血</w:t>
        <w:br/>
        <w:br/>
        <w:t>262</w:t>
        <w:br/>
        <w:t>00:11:01,160 --&gt; 00:11:02,560</w:t>
        <w:br/>
        <w:t>当然这个鼻血不是坏事</w:t>
        <w:br/>
        <w:br/>
        <w:t>263</w:t>
        <w:br/>
        <w:t>00:11:02,780 --&gt; 00:11:06,060</w:t>
        <w:br/>
        <w:t>我个人认为啊，他属于压力怎么样释放出来了啊</w:t>
        <w:br/>
        <w:br/>
        <w:t>264</w:t>
        <w:br/>
        <w:t>00:11:06,770 --&gt; 00:11:07,690</w:t>
        <w:br/>
        <w:t>呃，不是坏事</w:t>
        <w:br/>
        <w:br/>
        <w:t>265</w:t>
        <w:br/>
        <w:t>00:11:07,810 --&gt; 00:11:10,690</w:t>
        <w:br/>
        <w:t>但我们在这讲的不是说怎么治疗鼻血的问题</w:t>
        <w:br/>
        <w:br/>
        <w:t>266</w:t>
        <w:br/>
        <w:t>00:11:10,690 --&gt; 00:11:12,950</w:t>
        <w:br/>
        <w:t>而是通过这个我们来</w:t>
        <w:br/>
        <w:br/>
        <w:t>267</w:t>
        <w:br/>
        <w:t>00:11:13,110 --&gt; 00:11:17,710</w:t>
        <w:br/>
        <w:t>回归到那个我一开始讲的寸口寸脉啊</w:t>
        <w:br/>
        <w:br/>
        <w:t>268</w:t>
        <w:br/>
        <w:t>00:11:19,340 --&gt; 00:11:21,820</w:t>
        <w:br/>
        <w:t>动而弱，讲这个问题就是阴阳相搏</w:t>
        <w:br/>
        <w:br/>
        <w:t>269</w:t>
        <w:br/>
        <w:t>00:11:22,180 --&gt; 00:11:26,180</w:t>
        <w:br/>
        <w:t>你细琢磨血症，它反反复复讲的就是一个阴阳相搏</w:t>
        <w:br/>
        <w:br/>
        <w:t>270</w:t>
        <w:br/>
        <w:t>00:11:27,770 --&gt; 00:11:28,090</w:t>
        <w:br/>
        <w:t>对吧</w:t>
        <w:br/>
        <w:br/>
        <w:t>271</w:t>
        <w:br/>
        <w:t>00:11:29,050 --&gt; 00:11:30,930</w:t>
        <w:br/>
        <w:t>呃，阴和阳他俩在打架</w:t>
        <w:br/>
        <w:br/>
        <w:t>272</w:t>
        <w:br/>
        <w:t>00:11:32,630 --&gt; 00:11:34,470</w:t>
        <w:br/>
        <w:t>契机怎么往上拱对吧</w:t>
        <w:br/>
        <w:br/>
        <w:t>273</w:t>
        <w:br/>
        <w:t>00:11:34,870 --&gt; 00:11:35,070</w:t>
        <w:br/>
        <w:t>哎</w:t>
        <w:br/>
        <w:br/>
        <w:t>274</w:t>
        <w:br/>
        <w:t>00:11:35,070 --&gt; 00:11:36,990</w:t>
        <w:br/>
        <w:t>上头的气机怎么能下来啊</w:t>
        <w:br/>
        <w:br/>
        <w:t>275</w:t>
        <w:br/>
        <w:t>00:11:36,990 --&gt; 00:11:38,350</w:t>
        <w:br/>
        <w:t>就就讲这么一个问题</w:t>
        <w:br/>
        <w:br/>
        <w:t>276</w:t>
        <w:br/>
        <w:t>00:11:40,760 --&gt; 00:11:43,640</w:t>
        <w:br/>
        <w:t>那么后头讲了一句话</w:t>
        <w:br/>
        <w:br/>
        <w:t>277</w:t>
        <w:br/>
        <w:t>00:11:44,640 --&gt; 00:11:45,120</w:t>
        <w:br/>
        <w:t>又曰</w:t>
        <w:br/>
        <w:br/>
        <w:t>278</w:t>
        <w:br/>
        <w:t>00:11:46,180 --&gt; 00:11:49,580</w:t>
        <w:br/>
        <w:t>从春至夏律者，太阳</w:t>
        <w:br/>
        <w:br/>
        <w:t>279</w:t>
        <w:br/>
        <w:t>00:11:50,740 --&gt; 00:11:53,940</w:t>
        <w:br/>
        <w:t>从秋至冬绿者，什么呢</w:t>
        <w:br/>
        <w:br/>
        <w:t>280</w:t>
        <w:br/>
        <w:t>00:11:55,250 --&gt; 00:11:55,610</w:t>
        <w:br/>
        <w:t>杨明</w:t>
        <w:br/>
        <w:br/>
        <w:t>281</w:t>
        <w:br/>
        <w:t>00:11:56,490 --&gt; 00:11:57,290</w:t>
        <w:br/>
        <w:t>哎，杨明</w:t>
        <w:br/>
        <w:br/>
        <w:t>282</w:t>
        <w:br/>
        <w:t>00:11:58,780 --&gt; 00:12:00,580</w:t>
        <w:br/>
        <w:t>那么这块就有点意思啊</w:t>
        <w:br/>
        <w:br/>
        <w:t>283</w:t>
        <w:br/>
        <w:t>00:12:01,300 --&gt; 00:12:03,910</w:t>
        <w:br/>
        <w:t>从春天到夏天</w:t>
        <w:br/>
        <w:br/>
        <w:t>284</w:t>
        <w:br/>
        <w:t>00:12:04,990 --&gt; 00:12:05,390</w:t>
        <w:br/>
        <w:t>是吧</w:t>
        <w:br/>
        <w:br/>
        <w:t>285</w:t>
        <w:br/>
        <w:t>00:12:05,790 --&gt; 00:12:07,670</w:t>
        <w:br/>
        <w:t>那么其实啊，呃</w:t>
        <w:br/>
        <w:br/>
        <w:t>286</w:t>
        <w:br/>
        <w:t>00:12:08,350 --&gt; 00:12:10,510</w:t>
        <w:br/>
        <w:t>我我我个人认为啊</w:t>
        <w:br/>
        <w:br/>
        <w:t>287</w:t>
        <w:br/>
        <w:t>00:12:12,190 --&gt; 00:12:12,390</w:t>
        <w:br/>
        <w:t>呃</w:t>
        <w:br/>
        <w:br/>
        <w:t>288</w:t>
        <w:br/>
        <w:t>00:12:12,470 --&gt; 00:12:14,230</w:t>
        <w:br/>
        <w:t>那么就是把一年呀</w:t>
        <w:br/>
        <w:br/>
        <w:t>289</w:t>
        <w:br/>
        <w:t>00:12:14,950 --&gt; 00:12:16,710</w:t>
        <w:br/>
        <w:t>按照四季劈两半</w:t>
        <w:br/>
        <w:br/>
        <w:t>290</w:t>
        <w:br/>
        <w:t>00:12:17,590 --&gt; 00:12:18,750</w:t>
        <w:br/>
        <w:t>那么春夏为阳</w:t>
        <w:br/>
        <w:br/>
        <w:t>291</w:t>
        <w:br/>
        <w:t>00:12:20,110 --&gt; 00:12:20,790</w:t>
        <w:br/>
        <w:t>秋冬为阴</w:t>
        <w:br/>
        <w:br/>
        <w:t>292</w:t>
        <w:br/>
        <w:t>00:12:21,550 --&gt; 00:12:22,830</w:t>
        <w:br/>
        <w:t>呃，内经原话</w:t>
        <w:br/>
        <w:br/>
        <w:t>293</w:t>
        <w:br/>
        <w:t>00:12:24,190 --&gt; 00:12:24,990</w:t>
        <w:br/>
        <w:t>春夏养阳</w:t>
        <w:br/>
        <w:br/>
        <w:t>294</w:t>
        <w:br/>
        <w:t>00:12:25,070 --&gt; 00:12:26,550</w:t>
        <w:br/>
        <w:t>秋冬养阴嘛，是不是</w:t>
        <w:br/>
        <w:br/>
        <w:t>295</w:t>
        <w:br/>
        <w:t>00:12:27,070 --&gt; 00:12:28,870</w:t>
        <w:br/>
        <w:t>哎，那么这个呃</w:t>
        <w:br/>
        <w:br/>
        <w:t>296</w:t>
        <w:br/>
        <w:t>00:12:31,080 --&gt; 00:12:32,000</w:t>
        <w:br/>
        <w:t>就这么个道理</w:t>
        <w:br/>
        <w:br/>
        <w:t>297</w:t>
        <w:br/>
        <w:t>00:12:32,900 --&gt; 00:12:35,140</w:t>
        <w:br/>
        <w:t>呃，那么但是他说了两个经</w:t>
        <w:br/>
        <w:br/>
        <w:t>298</w:t>
        <w:br/>
        <w:t>00:12:35,780 --&gt; 00:12:36,940</w:t>
        <w:br/>
        <w:t>从春至夏呢</w:t>
        <w:br/>
        <w:br/>
        <w:t>299</w:t>
        <w:br/>
        <w:t>00:12:37,460 --&gt; 00:12:40,700</w:t>
        <w:br/>
        <w:t>女血，它的病机往往与谁相关啊</w:t>
        <w:br/>
        <w:br/>
        <w:t>300</w:t>
        <w:br/>
        <w:t>00:12:41,320 --&gt; 00:12:43,680</w:t>
        <w:br/>
        <w:t>于太阳，从秋至冬</w:t>
        <w:br/>
        <w:br/>
        <w:t>301</w:t>
        <w:br/>
        <w:t>00:12:44,930 --&gt; 00:12:47,970</w:t>
        <w:br/>
        <w:t>绿血，他的病机往往呢是跟阳明相关</w:t>
        <w:br/>
        <w:br/>
        <w:t>302</w:t>
        <w:br/>
        <w:t>00:12:49,290 --&gt; 00:12:54,210</w:t>
        <w:br/>
        <w:t>刚才咱们讲了太阳足膀胱之脉啊，是吧</w:t>
        <w:br/>
        <w:br/>
        <w:t>303</w:t>
        <w:br/>
        <w:t>00:12:54,850 --&gt; 00:12:56,570</w:t>
        <w:br/>
        <w:t>这个这个膀胱足太阳之脉啊</w:t>
        <w:br/>
        <w:br/>
        <w:t>304</w:t>
        <w:br/>
        <w:t>00:12:57,130 --&gt; 00:12:57,810</w:t>
        <w:br/>
        <w:t>讲了这个</w:t>
        <w:br/>
        <w:br/>
        <w:t>305</w:t>
        <w:br/>
        <w:t>00:12:58,670 --&gt; 00:13:01,390</w:t>
        <w:br/>
        <w:t>那么同样呢，大肠手阳明之脉啊</w:t>
        <w:br/>
        <w:br/>
        <w:t>306</w:t>
        <w:br/>
        <w:t>00:13:02,230 --&gt; 00:13:04,430</w:t>
        <w:br/>
        <w:t>那么它也会有一样的类比</w:t>
        <w:br/>
        <w:br/>
        <w:t>307</w:t>
        <w:br/>
        <w:t>00:13:04,910 --&gt; 00:13:05,110</w:t>
        <w:br/>
        <w:t>呃</w:t>
        <w:br/>
        <w:br/>
        <w:t>308</w:t>
        <w:br/>
        <w:t>00:13:05,190 --&gt; 00:13:10,130</w:t>
        <w:br/>
        <w:t>事主津液所生病者目黄口干，求女猴币</w:t>
        <w:br/>
        <w:br/>
        <w:t>309</w:t>
        <w:br/>
        <w:t>00:13:10,170 --&gt; 00:13:11,930</w:t>
        <w:br/>
        <w:t>你看全是往上来的</w:t>
        <w:br/>
        <w:br/>
        <w:t>310</w:t>
        <w:br/>
        <w:t>00:13:11,930 --&gt; 00:13:13,970</w:t>
        <w:br/>
        <w:t>他速降不了啊</w:t>
        <w:br/>
        <w:br/>
        <w:t>311</w:t>
        <w:br/>
        <w:t>00:13:16,030 --&gt; 00:13:18,830</w:t>
        <w:br/>
        <w:t>那么一个是上升的阳啊</w:t>
        <w:br/>
        <w:br/>
        <w:t>312</w:t>
        <w:br/>
        <w:t>00:13:18,830 --&gt; 00:13:19,550</w:t>
        <w:br/>
        <w:t>我们讲太阳</w:t>
        <w:br/>
        <w:br/>
        <w:t>313</w:t>
        <w:br/>
        <w:t>00:13:19,590 --&gt; 00:13:21,150</w:t>
        <w:br/>
        <w:t>一个是下降的阳，是谁啊</w:t>
        <w:br/>
        <w:br/>
        <w:t>314</w:t>
        <w:br/>
        <w:t>00:13:22,230 --&gt; 00:13:22,990</w:t>
        <w:br/>
        <w:t>呃，阳明</w:t>
        <w:br/>
        <w:br/>
        <w:t>315</w:t>
        <w:br/>
        <w:t>00:13:26,320 --&gt; 00:13:26,720</w:t>
        <w:br/>
        <w:t>往下</w:t>
        <w:br/>
        <w:br/>
        <w:t>316</w:t>
        <w:br/>
        <w:t>00:13:28,280 --&gt; 00:13:31,440</w:t>
        <w:br/>
        <w:t>呃，虐加不可憾啊</w:t>
        <w:br/>
        <w:br/>
        <w:t>317</w:t>
        <w:br/>
        <w:t>00:13:32,340 --&gt; 00:13:33,260</w:t>
        <w:br/>
        <w:t>虐加不可汗</w:t>
        <w:br/>
        <w:br/>
        <w:t>318</w:t>
        <w:br/>
        <w:t>00:13:33,300 --&gt; 00:13:36,940</w:t>
        <w:br/>
        <w:t>他这个这句话其实我们一看，大家大家都熟</w:t>
        <w:br/>
        <w:br/>
        <w:t>319</w:t>
        <w:br/>
        <w:t>00:13:37,460 --&gt; 00:13:38,380</w:t>
        <w:br/>
        <w:t>从哪来的啊</w:t>
        <w:br/>
        <w:br/>
        <w:t>320</w:t>
        <w:br/>
        <w:t>00:13:39,280 --&gt; 00:13:39,920</w:t>
        <w:br/>
        <w:t>伤寒论嘛</w:t>
        <w:br/>
        <w:br/>
        <w:t>321</w:t>
        <w:br/>
        <w:t>00:13:39,960 --&gt; 00:13:40,280</w:t>
        <w:br/>
        <w:t>对吧</w:t>
        <w:br/>
        <w:br/>
        <w:t>322</w:t>
        <w:br/>
        <w:t>00:13:40,520 --&gt; 00:13:41,680</w:t>
        <w:br/>
        <w:t>伤寒论有原话呀</w:t>
        <w:br/>
        <w:br/>
        <w:t>323</w:t>
        <w:br/>
        <w:t>00:13:42,560 --&gt; 00:13:42,840</w:t>
        <w:br/>
        <w:t>呃</w:t>
        <w:br/>
        <w:br/>
        <w:t>324</w:t>
        <w:br/>
        <w:t>00:13:43,700 --&gt; 00:13:45,340</w:t>
        <w:br/>
        <w:t>那么为啥虐加不可汗</w:t>
        <w:br/>
        <w:br/>
        <w:t>325</w:t>
        <w:br/>
        <w:t>00:13:45,940 --&gt; 00:13:47,580</w:t>
        <w:br/>
        <w:t>我们讲汗血同源啊</w:t>
        <w:br/>
        <w:br/>
        <w:t>326</w:t>
        <w:br/>
        <w:t>00:13:48,180 --&gt; 00:13:50,540</w:t>
        <w:br/>
        <w:t>这个虐加指的不是说我这个人啊</w:t>
        <w:br/>
        <w:br/>
        <w:t>327</w:t>
        <w:br/>
        <w:t>00:13:50,580 --&gt; 00:13:51,900</w:t>
        <w:br/>
        <w:t>突然之间流了鼻血</w:t>
        <w:br/>
        <w:br/>
        <w:t>328</w:t>
        <w:br/>
        <w:t>00:13:52,340 --&gt; 00:13:53,420</w:t>
        <w:br/>
        <w:t>他指的是什么呀</w:t>
        <w:br/>
        <w:br/>
        <w:t>329</w:t>
        <w:br/>
        <w:t>00:13:53,740 --&gt; 00:13:57,060</w:t>
        <w:br/>
        <w:t>就这个人素来就是他就总这样</w:t>
        <w:br/>
        <w:br/>
        <w:t>330</w:t>
        <w:br/>
        <w:t>00:13:57,440 --&gt; 00:13:59,000</w:t>
        <w:br/>
        <w:t>哎，这我一说大家能明白了吧</w:t>
        <w:br/>
        <w:br/>
        <w:t>331</w:t>
        <w:br/>
        <w:t>00:13:59,360 --&gt; 00:14:01,200</w:t>
        <w:br/>
        <w:t>就是动不动一激动就出鼻血</w:t>
        <w:br/>
        <w:br/>
        <w:t>332</w:t>
        <w:br/>
        <w:t>00:14:01,560 --&gt; 00:14:02,840</w:t>
        <w:br/>
        <w:t>有没有这样的人太多了</w:t>
        <w:br/>
        <w:br/>
        <w:t>333</w:t>
        <w:br/>
        <w:t>00:14:02,840 --&gt; 00:14:04,400</w:t>
        <w:br/>
        <w:t>你比如说血液病对不对</w:t>
        <w:br/>
        <w:br/>
        <w:t>334</w:t>
        <w:br/>
        <w:t>00:14:04,800 --&gt; 00:14:07,290</w:t>
        <w:br/>
        <w:t>包括呃，从现代临床上来说</w:t>
        <w:br/>
        <w:br/>
        <w:t>335</w:t>
        <w:br/>
        <w:t>00:14:07,330 --&gt; 00:14:09,970</w:t>
        <w:br/>
        <w:t>血小板很很很虚弱的人</w:t>
        <w:br/>
        <w:br/>
        <w:t>336</w:t>
        <w:br/>
        <w:t>00:14:10,250 --&gt; 00:14:11,730</w:t>
        <w:br/>
        <w:t>当然血小板为啥虚弱</w:t>
        <w:br/>
        <w:br/>
        <w:t>337</w:t>
        <w:br/>
        <w:t>00:14:11,730 --&gt; 00:14:12,810</w:t>
        <w:br/>
        <w:t>我们作为中医啊</w:t>
        <w:br/>
        <w:br/>
        <w:t>338</w:t>
        <w:br/>
        <w:t>00:14:12,810 --&gt; 00:14:14,690</w:t>
        <w:br/>
        <w:t>我们还得聊我们中医的事</w:t>
        <w:br/>
        <w:br/>
        <w:t>339</w:t>
        <w:br/>
        <w:t>00:14:14,690 --&gt; 00:14:17,130</w:t>
        <w:br/>
        <w:t>所谓脾国血统五脏啊</w:t>
        <w:br/>
        <w:br/>
        <w:t>340</w:t>
        <w:br/>
        <w:t>00:14:17,170 --&gt; 00:14:19,800</w:t>
        <w:br/>
        <w:t>那么这个你本身脾就虚</w:t>
        <w:br/>
        <w:br/>
        <w:t>341</w:t>
        <w:br/>
        <w:t>00:14:20,280 --&gt; 00:14:22,240</w:t>
        <w:br/>
        <w:t>它不能够同血，对不对</w:t>
        <w:br/>
        <w:br/>
        <w:t>342</w:t>
        <w:br/>
        <w:t>00:14:22,240 --&gt; 00:14:22,880</w:t>
        <w:br/>
        <w:t>这样的人</w:t>
        <w:br/>
        <w:br/>
        <w:t>343</w:t>
        <w:br/>
        <w:t>00:14:22,920 --&gt; 00:14:26,000</w:t>
        <w:br/>
        <w:t>那么你你在发汗的时候是不是就得注意啊</w:t>
        <w:br/>
        <w:br/>
        <w:t>344</w:t>
        <w:br/>
        <w:t>00:14:26,600 --&gt; 00:14:28,600</w:t>
        <w:br/>
        <w:t>它很虚，你就不能随便刺激它</w:t>
        <w:br/>
        <w:br/>
        <w:t>345</w:t>
        <w:br/>
        <w:t>00:14:28,760 --&gt; 00:14:29,800</w:t>
        <w:br/>
        <w:t>是不是这个理儿</w:t>
        <w:br/>
        <w:br/>
        <w:t>346</w:t>
        <w:br/>
        <w:t>00:14:32,740 --&gt; 00:14:34,220</w:t>
        <w:br/>
        <w:t>那么这个时候不可发汗</w:t>
        <w:br/>
        <w:br/>
        <w:t>347</w:t>
        <w:br/>
        <w:t>00:14:34,260 --&gt; 00:14:35,500</w:t>
        <w:br/>
        <w:t>发汗会出现问题</w:t>
        <w:br/>
        <w:br/>
        <w:t>348</w:t>
        <w:br/>
        <w:t>00:14:35,500 --&gt; 00:14:36,580</w:t>
        <w:br/>
        <w:t>出现啥问题呢</w:t>
        <w:br/>
        <w:br/>
        <w:t>349</w:t>
        <w:br/>
        <w:t>00:14:37,690 --&gt; 00:14:40,450</w:t>
        <w:br/>
        <w:t>汗出必额上限，麦急紧执事不能顺</w:t>
        <w:br/>
        <w:br/>
        <w:t>350</w:t>
        <w:br/>
        <w:t>00:14:41,210 --&gt; 00:14:45,770</w:t>
        <w:br/>
        <w:t>呃不得眠这句话在原文之中，出自于麻黄汤</w:t>
        <w:br/>
        <w:br/>
        <w:t>351</w:t>
        <w:br/>
        <w:t>00:14:45,770 --&gt; 00:14:48,410</w:t>
        <w:br/>
        <w:t>尽力归那个那个太阳太阳病啊</w:t>
        <w:br/>
        <w:br/>
        <w:t>352</w:t>
        <w:br/>
        <w:t>00:14:48,410 --&gt; 00:14:49,690</w:t>
        <w:br/>
        <w:t>上论太阳病部分，对吧</w:t>
        <w:br/>
        <w:br/>
        <w:t>353</w:t>
        <w:br/>
        <w:t>00:14:50,390 --&gt; 00:14:54,190</w:t>
        <w:br/>
        <w:t>呃，我给大家解释过这个关于额上限是啥意思呢</w:t>
        <w:br/>
        <w:br/>
        <w:t>354</w:t>
        <w:br/>
        <w:t>00:14:54,190 --&gt; 00:14:56,370</w:t>
        <w:br/>
        <w:t>就是说一个本身虚的人</w:t>
        <w:br/>
        <w:br/>
        <w:t>355</w:t>
        <w:br/>
        <w:t>00:14:56,370 --&gt; 00:14:57,410</w:t>
        <w:br/>
        <w:t>你就不能再发汗了</w:t>
        <w:br/>
        <w:br/>
        <w:t>356</w:t>
        <w:br/>
        <w:t>00:14:57,410 --&gt; 00:14:58,290</w:t>
        <w:br/>
        <w:t>一发汗的话，额</w:t>
        <w:br/>
        <w:br/>
        <w:t>357</w:t>
        <w:br/>
        <w:t>00:14:58,290 --&gt; 00:14:59,810</w:t>
        <w:br/>
        <w:t>上下陷额</w:t>
        <w:br/>
        <w:br/>
        <w:t>358</w:t>
        <w:br/>
        <w:t>00:15:00,090 --&gt; 00:15:02,250</w:t>
        <w:br/>
        <w:t>很多医家认为是头屑</w:t>
        <w:br/>
        <w:br/>
        <w:t>359</w:t>
        <w:br/>
        <w:t>00:15:03,900 --&gt; 00:15:06,950</w:t>
        <w:br/>
        <w:t>这个是多数论点，认为是头屑</w:t>
        <w:br/>
        <w:br/>
        <w:t>360</w:t>
        <w:br/>
        <w:t>00:15:07,190 --&gt; 00:15:08,350</w:t>
        <w:br/>
        <w:t>但是我在临床上啊</w:t>
        <w:br/>
        <w:br/>
        <w:t>361</w:t>
        <w:br/>
        <w:t>00:15:08,350 --&gt; 00:15:09,910</w:t>
        <w:br/>
        <w:t>我观察到一个很好玩的事</w:t>
        <w:br/>
        <w:br/>
        <w:t>362</w:t>
        <w:br/>
        <w:t>00:15:09,910 --&gt; 00:15:12,110</w:t>
        <w:br/>
        <w:t>这个给大家作为参考啊</w:t>
        <w:br/>
        <w:br/>
        <w:t>363</w:t>
        <w:br/>
        <w:t>00:15:12,350 --&gt; 00:15:13,510</w:t>
        <w:br/>
        <w:t>它不一定是对的</w:t>
        <w:br/>
        <w:br/>
        <w:t>364</w:t>
        <w:br/>
        <w:t>00:15:14,110 --&gt; 00:15:14,310</w:t>
        <w:br/>
        <w:t>呃</w:t>
        <w:br/>
        <w:br/>
        <w:t>365</w:t>
        <w:br/>
        <w:t>00:15:14,510 --&gt; 00:15:15,630</w:t>
        <w:br/>
        <w:t>大家看内经啊</w:t>
        <w:br/>
        <w:br/>
        <w:t>366</w:t>
        <w:br/>
        <w:t>00:15:15,630 --&gt; 00:15:16,630</w:t>
        <w:br/>
        <w:t>内经三部九侯论</w:t>
        <w:br/>
        <w:br/>
        <w:t>367</w:t>
        <w:br/>
        <w:t>00:15:16,630 --&gt; 00:15:19,740</w:t>
        <w:br/>
        <w:t>其中有一段说，这个邵阳以喉哪呢</w:t>
        <w:br/>
        <w:br/>
        <w:t>368</w:t>
        <w:br/>
        <w:t>00:15:19,740 --&gt; 00:15:20,740</w:t>
        <w:br/>
        <w:t>叫头角之气</w:t>
        <w:br/>
        <w:br/>
        <w:t>369</w:t>
        <w:br/>
        <w:t>00:15:20,780 --&gt; 00:15:21,300</w:t>
        <w:br/>
        <w:t>还记得吧</w:t>
        <w:br/>
        <w:br/>
        <w:t>370</w:t>
        <w:br/>
        <w:t>00:15:21,500 --&gt; 00:15:22,420</w:t>
        <w:br/>
        <w:t>是不是有这句话呀</w:t>
        <w:br/>
        <w:br/>
        <w:t>371</w:t>
        <w:br/>
        <w:t>00:15:22,780 --&gt; 00:15:24,140</w:t>
        <w:br/>
        <w:t>那头角之气在哪啊</w:t>
        <w:br/>
        <w:br/>
        <w:t>372</w:t>
        <w:br/>
        <w:t>00:15:24,740 --&gt; 00:15:28,250</w:t>
        <w:br/>
        <w:t>你，你那个就是这人</w:t>
        <w:br/>
        <w:br/>
        <w:t>373</w:t>
        <w:br/>
        <w:t>00:15:28,690 --&gt; 00:15:30,010</w:t>
        <w:br/>
        <w:t>我们看一些神话啊</w:t>
        <w:br/>
        <w:br/>
        <w:t>374</w:t>
        <w:br/>
        <w:t>00:15:30,710 --&gt; 00:15:35,150</w:t>
        <w:br/>
        <w:t>这个比如说我们小时候看那个111个电视节目，叫小龙人儿</w:t>
        <w:br/>
        <w:br/>
        <w:t>375</w:t>
        <w:br/>
        <w:t>00:15:35,190 --&gt; 00:15:35,670</w:t>
        <w:br/>
        <w:t>知道吗</w:t>
        <w:br/>
        <w:br/>
        <w:t>376</w:t>
        <w:br/>
        <w:t>00:15:36,150 --&gt; 00:15:37,470</w:t>
        <w:br/>
        <w:t>唉，他那个长俩犄角</w:t>
        <w:br/>
        <w:br/>
        <w:t>377</w:t>
        <w:br/>
        <w:t>00:15:38,010 --&gt; 00:15:39,010</w:t>
        <w:br/>
        <w:t>哎，这个当然了</w:t>
        <w:br/>
        <w:br/>
        <w:t>378</w:t>
        <w:br/>
        <w:t>00:15:39,010 --&gt; 00:15:41,410</w:t>
        <w:br/>
        <w:t>我们说神话呢，也都不是空穴来风啊</w:t>
        <w:br/>
        <w:br/>
        <w:t>379</w:t>
        <w:br/>
        <w:t>00:15:41,410 --&gt; 00:15:45,450</w:t>
        <w:br/>
        <w:t>它都源于一些古人的美好想象和一些传奇的记载</w:t>
        <w:br/>
        <w:br/>
        <w:t>380</w:t>
        <w:br/>
        <w:t>00:15:45,730 --&gt; 00:15:48,250</w:t>
        <w:br/>
        <w:t>那么相传伏羲氏就是有犄角的是吧</w:t>
        <w:br/>
        <w:br/>
        <w:t>381</w:t>
        <w:br/>
        <w:t>00:15:48,250 --&gt; 00:15:49,810</w:t>
        <w:br/>
        <w:t>这个你看一下古代文献啊</w:t>
        <w:br/>
        <w:br/>
        <w:t>382</w:t>
        <w:br/>
        <w:t>00:15:50,160 --&gt; 00:15:51,840</w:t>
        <w:br/>
        <w:t>那么他这个犄角长在哪呢</w:t>
        <w:br/>
        <w:br/>
        <w:t>383</w:t>
        <w:br/>
        <w:t>00:15:52,080 --&gt; 00:15:53,120</w:t>
        <w:br/>
        <w:t>其实我这一说啊</w:t>
        <w:br/>
        <w:br/>
        <w:t>384</w:t>
        <w:br/>
        <w:t>00:15:53,120 --&gt; 00:15:57,250</w:t>
        <w:br/>
        <w:t>我这大家可能那个我们取类比象啊</w:t>
        <w:br/>
        <w:br/>
        <w:t>385</w:t>
        <w:br/>
        <w:t>00:15:57,530 --&gt; 00:15:58,530</w:t>
        <w:br/>
        <w:t>其实我们在座的人</w:t>
        <w:br/>
        <w:br/>
        <w:t>386</w:t>
        <w:br/>
        <w:t>00:15:58,610 --&gt; 00:16:01,640</w:t>
        <w:br/>
        <w:t>有的人你你你你也是有犄角的啊</w:t>
        <w:br/>
        <w:br/>
        <w:t>387</w:t>
        <w:br/>
        <w:t>00:16:01,640 --&gt; 00:16:02,680</w:t>
        <w:br/>
        <w:t>只是你自己看不出来</w:t>
        <w:br/>
        <w:br/>
        <w:t>388</w:t>
        <w:br/>
        <w:t>00:16:02,680 --&gt; 00:16:04,080</w:t>
        <w:br/>
        <w:t>我一看我就能看出来啊</w:t>
        <w:br/>
        <w:br/>
        <w:t>389</w:t>
        <w:br/>
        <w:t>00:16:04,080 --&gt; 00:16:05,720</w:t>
        <w:br/>
        <w:t>不长那儿啊，那个</w:t>
        <w:br/>
        <w:br/>
        <w:t>390</w:t>
        <w:br/>
        <w:t>00:16:06,880 --&gt; 00:16:07,160</w:t>
        <w:br/>
        <w:t>嗯</w:t>
        <w:br/>
        <w:br/>
        <w:t>391</w:t>
        <w:br/>
        <w:t>00:16:08,420 --&gt; 00:16:10,900</w:t>
        <w:br/>
        <w:t>长在这两个位置，我一比划你就知道了</w:t>
        <w:br/>
        <w:br/>
        <w:t>392</w:t>
        <w:br/>
        <w:t>00:16:11,100 --&gt; 00:16:12,860</w:t>
        <w:br/>
        <w:t>就这个额头两侧</w:t>
        <w:br/>
        <w:br/>
        <w:t>393</w:t>
        <w:br/>
        <w:t>00:16:13,500 --&gt; 00:16:17,260</w:t>
        <w:br/>
        <w:t>阳明和邵阳交界的这个位置的缝鼓鼓鼓包</w:t>
        <w:br/>
        <w:br/>
        <w:t>394</w:t>
        <w:br/>
        <w:t>00:16:17,580 --&gt; 00:16:18,420</w:t>
        <w:br/>
        <w:t>这个你看见了吧</w:t>
        <w:br/>
        <w:br/>
        <w:t>395</w:t>
        <w:br/>
        <w:t>00:16:18,420 --&gt; 00:16:20,590</w:t>
        <w:br/>
        <w:t>在额头上，对不对</w:t>
        <w:br/>
        <w:br/>
        <w:t>396</w:t>
        <w:br/>
        <w:t>00:16:21,040 --&gt; 00:16:22,120</w:t>
        <w:br/>
        <w:t>呃，有的人啊</w:t>
        <w:br/>
        <w:br/>
        <w:t>397</w:t>
        <w:br/>
        <w:t>00:16:22,360 --&gt; 00:16:25,360</w:t>
        <w:br/>
        <w:t>先天禀赋充盛这块就鼓了两个包</w:t>
        <w:br/>
        <w:br/>
        <w:t>398</w:t>
        <w:br/>
        <w:t>00:16:25,800 --&gt; 00:16:27,080</w:t>
        <w:br/>
        <w:t>就像两个犄角一样</w:t>
        <w:br/>
        <w:br/>
        <w:t>399</w:t>
        <w:br/>
        <w:t>00:16:27,080 --&gt; 00:16:28,200</w:t>
        <w:br/>
        <w:t>这个叫头角之气</w:t>
        <w:br/>
        <w:br/>
        <w:t>400</w:t>
        <w:br/>
        <w:t>00:16:28,280 --&gt; 00:16:29,280</w:t>
        <w:br/>
        <w:t>他以喉少阳</w:t>
        <w:br/>
        <w:br/>
        <w:t>401</w:t>
        <w:br/>
        <w:t>00:16:30,110 --&gt; 00:16:31,270</w:t>
        <w:br/>
        <w:t>这是内经里就讲的</w:t>
        <w:br/>
        <w:br/>
        <w:t>402</w:t>
        <w:br/>
        <w:t>00:16:31,270 --&gt; 00:16:33,030</w:t>
        <w:br/>
        <w:t>他不是什么封建迷信，对吧</w:t>
        <w:br/>
        <w:br/>
        <w:t>403</w:t>
        <w:br/>
        <w:t>00:16:33,670 --&gt; 00:16:36,590</w:t>
        <w:br/>
        <w:t>这是人体先天的那个阳气充盛的表现</w:t>
        <w:br/>
        <w:br/>
        <w:t>404</w:t>
        <w:br/>
        <w:t>00:16:36,790 --&gt; 00:16:37,950</w:t>
        <w:br/>
        <w:t>但是也有反之</w:t>
        <w:br/>
        <w:br/>
        <w:t>405</w:t>
        <w:br/>
        <w:t>00:16:38,930 --&gt; 00:16:39,490</w:t>
        <w:br/>
        <w:t>反之呢</w:t>
        <w:br/>
        <w:br/>
        <w:t>406</w:t>
        <w:br/>
        <w:t>00:16:39,490 --&gt; 00:16:41,970</w:t>
        <w:br/>
        <w:t>有的人这块啊，下陷看见了没有</w:t>
        <w:br/>
        <w:br/>
        <w:t>407</w:t>
        <w:br/>
        <w:t>00:16:42,570 --&gt; 00:16:46,530</w:t>
        <w:br/>
        <w:t>就是阳明这个前额头跟太阳穴交界这个位置对不对</w:t>
        <w:br/>
        <w:br/>
        <w:t>408</w:t>
        <w:br/>
        <w:t>00:16:47,320 --&gt; 00:16:49,480</w:t>
        <w:br/>
        <w:t>陷下去了两条缝，从上到下</w:t>
        <w:br/>
        <w:br/>
        <w:t>409</w:t>
        <w:br/>
        <w:t>00:16:50,280 --&gt; 00:16:51,640</w:t>
        <w:br/>
        <w:t>这样的人你问他吧</w:t>
        <w:br/>
        <w:br/>
        <w:t>410</w:t>
        <w:br/>
        <w:t>00:16:52,570 --&gt; 00:16:57,090</w:t>
        <w:br/>
        <w:t>90%以上脑供血不足90%以上头痛</w:t>
        <w:br/>
        <w:br/>
        <w:t>411</w:t>
        <w:br/>
        <w:t>00:16:57,880 --&gt; 00:16:59,440</w:t>
        <w:br/>
        <w:t>还有不头痛的更麻烦啊</w:t>
        <w:br/>
        <w:br/>
        <w:t>412</w:t>
        <w:br/>
        <w:t>00:16:59,440 --&gt; 00:17:00,680</w:t>
        <w:br/>
        <w:t>他习惯了明白了吧</w:t>
        <w:br/>
        <w:br/>
        <w:t>413</w:t>
        <w:br/>
        <w:t>00:17:01,160 --&gt; 00:17:02,000</w:t>
        <w:br/>
        <w:t>更麻烦啊</w:t>
        <w:br/>
        <w:br/>
        <w:t>414</w:t>
        <w:br/>
        <w:t>00:17:02,490 --&gt; 00:17:03,850</w:t>
        <w:br/>
        <w:t>那么90%以上头痛</w:t>
        <w:br/>
        <w:br/>
        <w:t>415</w:t>
        <w:br/>
        <w:t>00:17:04,010 --&gt; 00:17:05,130</w:t>
        <w:br/>
        <w:t>那么额，上限啊</w:t>
        <w:br/>
        <w:br/>
        <w:t>416</w:t>
        <w:br/>
        <w:t>00:17:05,130 --&gt; 00:17:06,569</w:t>
        <w:br/>
        <w:t>这个我们在临床上观察很多</w:t>
        <w:br/>
        <w:br/>
        <w:t>417</w:t>
        <w:br/>
        <w:t>00:17:06,930 --&gt; 00:17:11,020</w:t>
        <w:br/>
        <w:t>一旦说这个人血液和津液空了</w:t>
        <w:br/>
        <w:br/>
        <w:t>418</w:t>
        <w:br/>
        <w:t>00:17:11,220 --&gt; 00:17:12,579</w:t>
        <w:br/>
        <w:t>空了之后这块就往下陷</w:t>
        <w:br/>
        <w:br/>
        <w:t>419</w:t>
        <w:br/>
        <w:t>00:17:12,980 --&gt; 00:17:15,250</w:t>
        <w:br/>
        <w:t>什么道理，非常简单</w:t>
        <w:br/>
        <w:br/>
        <w:t>420</w:t>
        <w:br/>
        <w:t>00:17:15,290 --&gt; 00:17:18,210</w:t>
        <w:br/>
        <w:t>就好像说地下水或者石油空了之后</w:t>
        <w:br/>
        <w:br/>
        <w:t>421</w:t>
        <w:br/>
        <w:t>00:17:18,250 --&gt; 00:17:19,609</w:t>
        <w:br/>
        <w:t>地地表是不是下沉啊</w:t>
        <w:br/>
        <w:br/>
        <w:t>422</w:t>
        <w:br/>
        <w:t>00:17:20,050 --&gt; 00:17:20,930</w:t>
        <w:br/>
        <w:t>一个道理啊</w:t>
        <w:br/>
        <w:br/>
        <w:t>423</w:t>
        <w:br/>
        <w:t>00:17:20,930 --&gt; 00:17:25,069</w:t>
        <w:br/>
        <w:t>这个没什么玄幻或者是封建迷信的东西，非常简单</w:t>
        <w:br/>
        <w:br/>
        <w:t>424</w:t>
        <w:br/>
        <w:t>00:17:25,349 --&gt; 00:17:27,190</w:t>
        <w:br/>
        <w:t>百姓日用而不知啊</w:t>
        <w:br/>
        <w:br/>
        <w:t>425</w:t>
        <w:br/>
        <w:t>00:17:27,650 --&gt; 00:17:29,730</w:t>
        <w:br/>
        <w:t>那么这个就是告诉你</w:t>
        <w:br/>
        <w:br/>
        <w:t>426</w:t>
        <w:br/>
        <w:t>00:17:29,810 --&gt; 00:17:31,490</w:t>
        <w:br/>
        <w:t>血亏的人不能再发汗了</w:t>
        <w:br/>
        <w:br/>
        <w:t>427</w:t>
        <w:br/>
        <w:t>00:17:31,490 --&gt; 00:17:32,730</w:t>
        <w:br/>
        <w:t>再发汗它就塌了</w:t>
        <w:br/>
        <w:br/>
        <w:t>428</w:t>
        <w:br/>
        <w:t>00:17:33,370 --&gt; 00:17:34,290</w:t>
        <w:br/>
        <w:t>这大家明白了吧</w:t>
        <w:br/>
        <w:br/>
        <w:t>429</w:t>
        <w:br/>
        <w:t>00:17:34,810 --&gt; 00:17:35,090</w:t>
        <w:br/>
        <w:t>哎</w:t>
        <w:br/>
        <w:br/>
        <w:t>430</w:t>
        <w:br/>
        <w:t>00:17:36,140 --&gt; 00:17:38,340</w:t>
        <w:br/>
        <w:t>那磨上限，同时呢</w:t>
        <w:br/>
        <w:br/>
        <w:t>431</w:t>
        <w:br/>
        <w:t>00:17:38,380 --&gt; 00:17:38,980</w:t>
        <w:br/>
        <w:t>你一摸脉</w:t>
        <w:br/>
        <w:br/>
        <w:t>432</w:t>
        <w:br/>
        <w:t>00:17:39,140 --&gt; 00:17:40,700</w:t>
        <w:br/>
        <w:t>由于你强行发汗</w:t>
        <w:br/>
        <w:br/>
        <w:t>433</w:t>
        <w:br/>
        <w:t>00:17:41,140 --&gt; 00:17:42,020</w:t>
        <w:br/>
        <w:t>造成这个人啊</w:t>
        <w:br/>
        <w:br/>
        <w:t>434</w:t>
        <w:br/>
        <w:t>00:17:42,020 --&gt; 00:17:44,790</w:t>
        <w:br/>
        <w:t>阴阳更加的相搏，是不是啊</w:t>
        <w:br/>
        <w:br/>
        <w:t>435</w:t>
        <w:br/>
        <w:t>00:17:45,070 --&gt; 00:17:45,270</w:t>
        <w:br/>
        <w:t>哎</w:t>
        <w:br/>
        <w:br/>
        <w:t>436</w:t>
        <w:br/>
        <w:t>00:17:45,270 --&gt; 00:17:46,430</w:t>
        <w:br/>
        <w:t>那本来就没有了</w:t>
        <w:br/>
        <w:br/>
        <w:t>437</w:t>
        <w:br/>
        <w:t>00:17:46,430 --&gt; 00:17:47,270</w:t>
        <w:br/>
        <w:t>你还发啊</w:t>
        <w:br/>
        <w:br/>
        <w:t>438</w:t>
        <w:br/>
        <w:t>00:17:47,270 --&gt; 00:17:47,910</w:t>
        <w:br/>
        <w:t>阴阳相搏</w:t>
        <w:br/>
        <w:br/>
        <w:t>439</w:t>
        <w:br/>
        <w:t>00:17:48,390 --&gt; 00:17:50,510</w:t>
        <w:br/>
        <w:t>那么这个人一摸脉，脉一定是紧的</w:t>
        <w:br/>
        <w:br/>
        <w:t>440</w:t>
        <w:br/>
        <w:t>00:17:51,370 --&gt; 00:17:52,210</w:t>
        <w:br/>
        <w:t>一定是紧的啊</w:t>
        <w:br/>
        <w:br/>
        <w:t>441</w:t>
        <w:br/>
        <w:t>00:17:52,570 --&gt; 00:17:54,830</w:t>
        <w:br/>
        <w:t>就就像哪种感觉呢</w:t>
        <w:br/>
        <w:br/>
        <w:t>442</w:t>
        <w:br/>
        <w:t>00:17:55,350 --&gt; 00:17:59,270</w:t>
        <w:br/>
        <w:t>就是像人一直在喊喊缺氧了似的那种感觉，明白了吗</w:t>
        <w:br/>
        <w:br/>
        <w:t>443</w:t>
        <w:br/>
        <w:t>00:17:59,670 --&gt; 00:18:01,590</w:t>
        <w:br/>
        <w:t>一个劲儿的往上拔啊</w:t>
        <w:br/>
        <w:br/>
        <w:t>444</w:t>
        <w:br/>
        <w:t>00:18:01,670 --&gt; 00:18:02,670</w:t>
        <w:br/>
        <w:t>一个劲儿的往上拔</w:t>
        <w:br/>
        <w:br/>
        <w:t>445</w:t>
        <w:br/>
        <w:t>00:18:04,670 --&gt; 00:18:08,670</w:t>
        <w:br/>
        <w:t>执事不能顺，那么额失神的状态吗</w:t>
        <w:br/>
        <w:br/>
        <w:t>446</w:t>
        <w:br/>
        <w:t>00:18:08,670 --&gt; 00:18:11,750</w:t>
        <w:br/>
        <w:t>木精啊，两个眼睛直勾勾的啊</w:t>
        <w:br/>
        <w:br/>
        <w:t>447</w:t>
        <w:br/>
        <w:t>00:18:11,870 --&gt; 00:18:13,510</w:t>
        <w:br/>
        <w:t>那那不能转动</w:t>
        <w:br/>
        <w:br/>
        <w:t>448</w:t>
        <w:br/>
        <w:t>00:18:13,550 --&gt; 00:18:14,310</w:t>
        <w:br/>
        <w:t>转动不灵活</w:t>
        <w:br/>
        <w:br/>
        <w:t>449</w:t>
        <w:br/>
        <w:t>00:18:14,670 --&gt; 00:18:14,870</w:t>
        <w:br/>
        <w:t>呃</w:t>
        <w:br/>
        <w:br/>
        <w:t>450</w:t>
        <w:br/>
        <w:t>00:18:14,870 --&gt; 00:18:17,540</w:t>
        <w:br/>
        <w:t>这个我们在临床上遇到很多，对不对</w:t>
        <w:br/>
        <w:br/>
        <w:t>451</w:t>
        <w:br/>
        <w:t>00:18:17,540 --&gt; 00:18:18,420</w:t>
        <w:br/>
        <w:t>有很多患者啊</w:t>
        <w:br/>
        <w:br/>
        <w:t>452</w:t>
        <w:br/>
        <w:t>00:18:18,420 --&gt; 00:18:20,060</w:t>
        <w:br/>
        <w:t>真的是，就是你第一诊来的时候</w:t>
        <w:br/>
        <w:br/>
        <w:t>453</w:t>
        <w:br/>
        <w:t>00:18:20,100 --&gt; 00:18:23,510</w:t>
        <w:br/>
        <w:t>你跟他说话他都跟不上你啊</w:t>
        <w:br/>
        <w:br/>
        <w:t>454</w:t>
        <w:br/>
        <w:t>00:18:23,510 --&gt; 00:18:25,990</w:t>
        <w:br/>
        <w:t>这种有很多，那你一看就是失神的状态啊</w:t>
        <w:br/>
        <w:br/>
        <w:t>455</w:t>
        <w:br/>
        <w:t>00:18:26,630 --&gt; 00:18:27,630</w:t>
        <w:br/>
        <w:t>发汗太过了</w:t>
        <w:br/>
        <w:br/>
        <w:t>456</w:t>
        <w:br/>
        <w:t>00:18:28,730 --&gt; 00:18:29,730</w:t>
        <w:br/>
        <w:t>不得眠啊</w:t>
        <w:br/>
        <w:br/>
        <w:t>457</w:t>
        <w:br/>
        <w:t>00:18:29,730 --&gt; 00:18:32,770</w:t>
        <w:br/>
        <w:t>那么一定是阳气不能内藏的，睡不着了嘛</w:t>
        <w:br/>
        <w:br/>
        <w:t>458</w:t>
        <w:br/>
        <w:t>00:18:33,250 --&gt; 00:18:34,130</w:t>
        <w:br/>
        <w:t>但是这句话呢</w:t>
        <w:br/>
        <w:br/>
        <w:t>459</w:t>
        <w:br/>
        <w:t>00:18:34,210 --&gt; 00:18:40,260</w:t>
        <w:br/>
        <w:t>它也通用于呃伤寒论中过度发汗造成的这个问题啊</w:t>
        <w:br/>
        <w:br/>
        <w:t>460</w:t>
        <w:br/>
        <w:t>00:18:42,220 --&gt; 00:18:43,180</w:t>
        <w:br/>
        <w:t>好，接着往下走</w:t>
        <w:br/>
        <w:br/>
        <w:t>461</w:t>
        <w:br/>
        <w:t>00:18:44,580 --&gt; 00:18:47,860</w:t>
        <w:br/>
        <w:t>病人面无色啊，当然有的版本是面无血色</w:t>
        <w:br/>
        <w:br/>
        <w:t>462</w:t>
        <w:br/>
        <w:t>00:18:49,490 --&gt; 00:18:50,370</w:t>
        <w:br/>
        <w:t>两个版本都行</w:t>
        <w:br/>
        <w:br/>
        <w:t>463</w:t>
        <w:br/>
        <w:t>00:18:51,730 --&gt; 00:18:54,450</w:t>
        <w:br/>
        <w:t>额，无寒热</w:t>
        <w:br/>
        <w:br/>
        <w:t>464</w:t>
        <w:br/>
        <w:t>00:18:56,860 --&gt; 00:18:58,460</w:t>
        <w:br/>
        <w:t>不怕凉，也不怕热</w:t>
        <w:br/>
        <w:br/>
        <w:t>465</w:t>
        <w:br/>
        <w:t>00:18:58,860 --&gt; 00:19:00,100</w:t>
        <w:br/>
        <w:t>脉沉弦者虐</w:t>
        <w:br/>
        <w:br/>
        <w:t>466</w:t>
        <w:br/>
        <w:t>00:19:02,520 --&gt; 00:19:02,960</w:t>
        <w:br/>
        <w:t>后头</w:t>
        <w:br/>
        <w:br/>
        <w:t>467</w:t>
        <w:br/>
        <w:t>00:19:04,280 --&gt; 00:19:06,160</w:t>
        <w:br/>
        <w:t>这个这个这个麦啊</w:t>
        <w:br/>
        <w:br/>
        <w:t>468</w:t>
        <w:br/>
        <w:t>00:19:07,460 --&gt; 00:19:09,060</w:t>
        <w:br/>
        <w:t>是一个比较重要的，臣为主</w:t>
        <w:br/>
        <w:br/>
        <w:t>469</w:t>
        <w:br/>
        <w:t>00:19:09,060 --&gt; 00:19:12,420</w:t>
        <w:br/>
        <w:t>礼贤为沐浴之相啊</w:t>
        <w:br/>
        <w:br/>
        <w:t>470</w:t>
        <w:br/>
        <w:t>00:19:12,460 --&gt; 00:19:13,620</w:t>
        <w:br/>
        <w:t>那么沐浴呢</w:t>
        <w:br/>
        <w:br/>
        <w:t>471</w:t>
        <w:br/>
        <w:t>00:19:14,540 --&gt; 00:19:14,740</w:t>
        <w:br/>
        <w:t>额</w:t>
        <w:br/>
        <w:br/>
        <w:t>472</w:t>
        <w:br/>
        <w:t>00:19:16,460 --&gt; 00:19:20,620</w:t>
        <w:br/>
        <w:t>则这个心气则肝木不能化心火</w:t>
        <w:br/>
        <w:br/>
        <w:t>473</w:t>
        <w:br/>
        <w:t>00:19:21,220 --&gt; 00:19:22,860</w:t>
        <w:br/>
        <w:t>心气不足则逆血啊</w:t>
        <w:br/>
        <w:br/>
        <w:t>474</w:t>
        <w:br/>
        <w:t>00:19:22,860 --&gt; 00:19:26,300</w:t>
        <w:br/>
        <w:t>这个我到后头给你给你具体的说，所谓心气不绝</w:t>
        <w:br/>
        <w:br/>
        <w:t>475</w:t>
        <w:br/>
        <w:t>00:19:26,680 --&gt; 00:19:28,000</w:t>
        <w:br/>
        <w:t>吐血尿血，对吧</w:t>
        <w:br/>
        <w:br/>
        <w:t>476</w:t>
        <w:br/>
        <w:t>00:19:28,000 --&gt; 00:19:30,000</w:t>
        <w:br/>
        <w:t>泻心汤主治咱们讲这个问题</w:t>
        <w:br/>
        <w:br/>
        <w:t>477</w:t>
        <w:br/>
        <w:t>00:19:31,010 --&gt; 00:19:31,210</w:t>
        <w:br/>
        <w:t>呃</w:t>
        <w:br/>
        <w:br/>
        <w:t>478</w:t>
        <w:br/>
        <w:t>00:19:31,570 --&gt; 00:19:34,090</w:t>
        <w:br/>
        <w:t>伏若守暗之觉者</w:t>
        <w:br/>
        <w:br/>
        <w:t>479</w:t>
        <w:br/>
        <w:t>00:19:34,770 --&gt; 00:19:37,270</w:t>
        <w:br/>
        <w:t>下穴这个是不多见的</w:t>
        <w:br/>
        <w:br/>
        <w:t>480</w:t>
        <w:br/>
        <w:t>00:19:37,310 --&gt; 00:19:40,150</w:t>
        <w:br/>
        <w:t>对于脉象梅根的描述啊</w:t>
        <w:br/>
        <w:br/>
        <w:t>481</w:t>
        <w:br/>
        <w:t>00:19:42,640 --&gt; 00:19:43,480</w:t>
        <w:br/>
        <w:t>他是个浮脉</w:t>
        <w:br/>
        <w:br/>
        <w:t>482</w:t>
        <w:br/>
        <w:t>00:19:44,620 --&gt; 00:19:45,260</w:t>
        <w:br/>
        <w:t>一搭啊</w:t>
        <w:br/>
        <w:br/>
        <w:t>483</w:t>
        <w:br/>
        <w:t>00:19:45,340 --&gt; 00:19:47,580</w:t>
        <w:br/>
        <w:t>有，是不是往里一按没了</w:t>
        <w:br/>
        <w:br/>
        <w:t>484</w:t>
        <w:br/>
        <w:t>00:19:48,380 --&gt; 00:19:49,340</w:t>
        <w:br/>
        <w:t>那么这样的话呢</w:t>
        <w:br/>
        <w:br/>
        <w:t>485</w:t>
        <w:br/>
        <w:t>00:19:49,580 --&gt; 00:19:52,500</w:t>
        <w:br/>
        <w:t>告诉你是一个下血之症，他们他一定会</w:t>
        <w:br/>
        <w:br/>
        <w:t>486</w:t>
        <w:br/>
        <w:t>00:19:53,140 --&gt; 00:19:55,060</w:t>
        <w:br/>
        <w:t>呃，下穴叫什么便血吗</w:t>
        <w:br/>
        <w:br/>
        <w:t>487</w:t>
        <w:br/>
        <w:t>00:19:55,780 --&gt; 00:19:56,980</w:t>
        <w:br/>
        <w:t>那么为啥便血啊</w:t>
        <w:br/>
        <w:br/>
        <w:t>488</w:t>
        <w:br/>
        <w:t>00:19:57,380 --&gt; 00:19:57,580</w:t>
        <w:br/>
        <w:t>哎</w:t>
        <w:br/>
        <w:br/>
        <w:t>489</w:t>
        <w:br/>
        <w:t>00:19:57,580 --&gt; 00:20:00,460</w:t>
        <w:br/>
        <w:t>这个我们讲的黄土汤的时候给大家具体的论述</w:t>
        <w:br/>
        <w:br/>
        <w:t>490</w:t>
        <w:br/>
        <w:t>00:20:00,860 --&gt; 00:20:02,220</w:t>
        <w:br/>
        <w:t>总之就是脾不足</w:t>
        <w:br/>
        <w:br/>
        <w:t>491</w:t>
        <w:br/>
        <w:t>00:20:02,300 --&gt; 00:20:02,820</w:t>
        <w:br/>
        <w:t>脾虚了</w:t>
        <w:br/>
        <w:br/>
        <w:t>492</w:t>
        <w:br/>
        <w:t>00:20:02,860 --&gt; 00:20:03,580</w:t>
        <w:br/>
        <w:t>空了，对吧</w:t>
        <w:br/>
        <w:br/>
        <w:t>493</w:t>
        <w:br/>
        <w:t>00:20:04,020 --&gt; 00:20:04,700</w:t>
        <w:br/>
        <w:t>哎，空了</w:t>
        <w:br/>
        <w:br/>
        <w:t>494</w:t>
        <w:br/>
        <w:t>00:20:05,150 --&gt; 00:20:07,230</w:t>
        <w:br/>
        <w:t>而且这个不是一个啥好现象啊</w:t>
        <w:br/>
        <w:br/>
        <w:t>495</w:t>
        <w:br/>
        <w:t>00:20:08,740 --&gt; 00:20:08,940</w:t>
        <w:br/>
        <w:t>啊</w:t>
        <w:br/>
        <w:br/>
        <w:t>496</w:t>
        <w:br/>
        <w:t>00:20:09,140 --&gt; 00:20:11,060</w:t>
        <w:br/>
        <w:t>烦咳，必吐血</w:t>
        <w:br/>
        <w:br/>
        <w:t>497</w:t>
        <w:br/>
        <w:t>00:20:12,590 --&gt; 00:20:15,470</w:t>
        <w:br/>
        <w:t>在这种状态之下，我们讲他有前提嘛</w:t>
        <w:br/>
        <w:br/>
        <w:t>498</w:t>
        <w:br/>
        <w:t>00:20:15,470 --&gt; 00:20:17,310</w:t>
        <w:br/>
        <w:t>就是脉浮弱啊</w:t>
        <w:br/>
        <w:br/>
        <w:t>499</w:t>
        <w:br/>
        <w:t>00:20:17,310 --&gt; 00:20:18,350</w:t>
        <w:br/>
        <w:t>但是你一摸呢</w:t>
        <w:br/>
        <w:br/>
        <w:t>500</w:t>
        <w:br/>
        <w:t>00:20:19,510 --&gt; 00:20:20,830</w:t>
        <w:br/>
        <w:t>往下一按，底下没根</w:t>
        <w:br/>
        <w:br/>
        <w:t>501</w:t>
        <w:br/>
        <w:t>00:20:21,970 --&gt; 00:20:23,690</w:t>
        <w:br/>
        <w:t>这种状态之下，一个劲儿的咳</w:t>
        <w:br/>
        <w:br/>
        <w:t>502</w:t>
        <w:br/>
        <w:t>00:20:24,170 --&gt; 00:20:26,050</w:t>
        <w:br/>
        <w:t>那么离吐血就不远了啊</w:t>
        <w:br/>
        <w:br/>
        <w:t>503</w:t>
        <w:br/>
        <w:t>00:20:27,340 --&gt; 00:20:28,060</w:t>
        <w:br/>
        <w:t>一定都会</w:t>
        <w:br/>
        <w:br/>
        <w:t>504</w:t>
        <w:br/>
        <w:t>00:20:28,420 --&gt; 00:20:29,260</w:t>
        <w:br/>
        <w:t>就是很简单</w:t>
        <w:br/>
        <w:br/>
        <w:t>505</w:t>
        <w:br/>
        <w:t>00:20:29,260 --&gt; 00:20:29,860</w:t>
        <w:br/>
        <w:t>因为脾虚</w:t>
        <w:br/>
        <w:br/>
        <w:t>506</w:t>
        <w:br/>
        <w:t>00:20:30,020 --&gt; 00:20:31,780</w:t>
        <w:br/>
        <w:t>脾气空了嘛，啊</w:t>
        <w:br/>
        <w:br/>
        <w:t>507</w:t>
        <w:br/>
        <w:t>00:20:32,420 --&gt; 00:20:34,340</w:t>
        <w:br/>
        <w:t>脾气于中，以灌四棒</w:t>
        <w:br/>
        <w:br/>
        <w:t>508</w:t>
        <w:br/>
        <w:t>00:20:34,980 --&gt; 00:20:36,900</w:t>
        <w:br/>
        <w:t>脾气空了，他不能摄血</w:t>
        <w:br/>
        <w:br/>
        <w:t>509</w:t>
        <w:br/>
        <w:t>00:20:37,100 --&gt; 00:20:38,020</w:t>
        <w:br/>
        <w:t>血就往外跑</w:t>
        <w:br/>
        <w:br/>
        <w:t>510</w:t>
        <w:br/>
        <w:t>00:20:39,470 --&gt; 00:20:39,670</w:t>
        <w:br/>
        <w:t>呃</w:t>
        <w:br/>
        <w:br/>
        <w:t>511</w:t>
        <w:br/>
        <w:t>00:20:39,830 --&gt; 00:20:41,790</w:t>
        <w:br/>
        <w:t>所以我们中医你细琢磨</w:t>
        <w:br/>
        <w:br/>
        <w:t>512</w:t>
        <w:br/>
        <w:t>00:20:42,470 --&gt; 00:20:45,070</w:t>
        <w:br/>
        <w:t>他对血症的论治，其实是离不开脾的</w:t>
        <w:br/>
        <w:br/>
        <w:t>513</w:t>
        <w:br/>
        <w:t>00:20:45,740 --&gt; 00:20:47,860</w:t>
        <w:br/>
        <w:t>离不开心，离不开脾啊</w:t>
        <w:br/>
        <w:br/>
        <w:t>514</w:t>
        <w:br/>
        <w:t>00:20:48,220 --&gt; 00:20:49,260</w:t>
        <w:br/>
        <w:t>这两脏很重要</w:t>
        <w:br/>
        <w:br/>
        <w:t>515</w:t>
        <w:br/>
        <w:t>00:20:50,260 --&gt; 00:20:50,460</w:t>
        <w:br/>
        <w:t>呃</w:t>
        <w:br/>
        <w:br/>
        <w:t>516</w:t>
        <w:br/>
        <w:t>00:20:50,700 --&gt; 00:20:51,740</w:t>
        <w:br/>
        <w:t>跟肝也有关</w:t>
        <w:br/>
        <w:br/>
        <w:t>517</w:t>
        <w:br/>
        <w:t>00:20:54,020 --&gt; 00:20:54,820</w:t>
        <w:br/>
        <w:t>服吐血</w:t>
        <w:br/>
        <w:br/>
        <w:t>518</w:t>
        <w:br/>
        <w:t>00:20:55,900 --&gt; 00:20:59,780</w:t>
        <w:br/>
        <w:t>咳逆上气，其脉数而有热不得卧者死呃</w:t>
        <w:br/>
        <w:br/>
        <w:t>519</w:t>
        <w:br/>
        <w:t>00:20:59,900 --&gt; 00:21:00,780</w:t>
        <w:br/>
        <w:t>这句话呢</w:t>
        <w:br/>
        <w:br/>
        <w:t>520</w:t>
        <w:br/>
        <w:t>00:21:01,020 --&gt; 00:21:02,020</w:t>
        <w:br/>
        <w:t>讲的是啥呢</w:t>
        <w:br/>
        <w:br/>
        <w:t>521</w:t>
        <w:br/>
        <w:t>00:21:03,490 --&gt; 00:21:06,050</w:t>
        <w:br/>
        <w:t>吐血之后一定是咳嗽</w:t>
        <w:br/>
        <w:br/>
        <w:t>522</w:t>
        <w:br/>
        <w:t>00:21:07,720 --&gt; 00:21:12,080</w:t>
        <w:br/>
        <w:t>逆上气，那么我一说到肯定上汽大家想到哪条脉络了</w:t>
        <w:br/>
        <w:br/>
        <w:t>523</w:t>
        <w:br/>
        <w:t>00:21:13,500 --&gt; 00:21:13,820</w:t>
        <w:br/>
        <w:t>哎</w:t>
        <w:br/>
        <w:br/>
        <w:t>524</w:t>
        <w:br/>
        <w:t>00:21:14,140 --&gt; 00:21:16,180</w:t>
        <w:br/>
        <w:t>很多人，你看绝大多数人都想到冲脉</w:t>
        <w:br/>
        <w:br/>
        <w:t>525</w:t>
        <w:br/>
        <w:t>00:21:16,180 --&gt; 00:21:16,660</w:t>
        <w:br/>
        <w:t>对不对啊</w:t>
        <w:br/>
        <w:br/>
        <w:t>526</w:t>
        <w:br/>
        <w:t>00:21:16,980 --&gt; 00:21:18,840</w:t>
        <w:br/>
        <w:t>那么冲冲人啊</w:t>
        <w:br/>
        <w:br/>
        <w:t>527</w:t>
        <w:br/>
        <w:t>00:21:18,840 --&gt; 00:21:20,600</w:t>
        <w:br/>
        <w:t>我们讲冲为血海，任主胞胎</w:t>
        <w:br/>
        <w:br/>
        <w:t>528</w:t>
        <w:br/>
        <w:t>00:21:21,160 --&gt; 00:21:22,200</w:t>
        <w:br/>
        <w:t>人主前头</w:t>
        <w:br/>
        <w:br/>
        <w:t>529</w:t>
        <w:br/>
        <w:t>00:21:22,840 --&gt; 00:21:24,000</w:t>
        <w:br/>
        <w:t>整个人的前半身</w:t>
        <w:br/>
        <w:br/>
        <w:t>530</w:t>
        <w:br/>
        <w:t>00:21:25,120 --&gt; 00:21:25,520</w:t>
        <w:br/>
        <w:t>对吧</w:t>
        <w:br/>
        <w:br/>
        <w:t>531</w:t>
        <w:br/>
        <w:t>00:21:25,960 --&gt; 00:21:27,360</w:t>
        <w:br/>
        <w:t>你面部啊，胸腹啊</w:t>
        <w:br/>
        <w:br/>
        <w:t>532</w:t>
        <w:br/>
        <w:t>00:21:27,360 --&gt; 00:21:28,520</w:t>
        <w:br/>
        <w:t>这块都是人脉所主</w:t>
        <w:br/>
        <w:br/>
        <w:t>533</w:t>
        <w:br/>
        <w:t>00:21:28,880 --&gt; 00:21:29,600</w:t>
        <w:br/>
        <w:t>督脉呢</w:t>
        <w:br/>
        <w:br/>
        <w:t>534</w:t>
        <w:br/>
        <w:t>00:21:30,040 --&gt; 00:21:31,920</w:t>
        <w:br/>
        <w:t>总督朱阳在后头</w:t>
        <w:br/>
        <w:br/>
        <w:t>535</w:t>
        <w:br/>
        <w:t>00:21:32,240 --&gt; 00:21:35,480</w:t>
        <w:br/>
        <w:t>任脉，总督诸阴任脉也为阴脉之海啊</w:t>
        <w:br/>
        <w:br/>
        <w:t>536</w:t>
        <w:br/>
        <w:t>00:21:35,600 --&gt; 00:21:37,520</w:t>
        <w:br/>
        <w:t>那么呃</w:t>
        <w:br/>
        <w:br/>
        <w:t>537</w:t>
        <w:br/>
        <w:t>00:21:38,460 --&gt; 00:21:40,140</w:t>
        <w:br/>
        <w:t>所以说血液呢</w:t>
        <w:br/>
        <w:br/>
        <w:t>538</w:t>
        <w:br/>
        <w:t>00:21:40,140 --&gt; 00:21:42,420</w:t>
        <w:br/>
        <w:t>那么渴血他一定得经过人脉吧</w:t>
        <w:br/>
        <w:br/>
        <w:t>539</w:t>
        <w:br/>
        <w:t>00:21:42,920 --&gt; 00:21:45,080</w:t>
        <w:br/>
        <w:t>但是冲脉也特别重要</w:t>
        <w:br/>
        <w:br/>
        <w:t>540</w:t>
        <w:br/>
        <w:t>00:21:45,080 --&gt; 00:21:47,520</w:t>
        <w:br/>
        <w:t>因为你没有冲脉的上，逆血上不来呀</w:t>
        <w:br/>
        <w:br/>
        <w:t>541</w:t>
        <w:br/>
        <w:t>00:21:48,320 --&gt; 00:21:51,200</w:t>
        <w:br/>
        <w:t>你顶多说叫内出血，或者叫便血</w:t>
        <w:br/>
        <w:br/>
        <w:t>542</w:t>
        <w:br/>
        <w:t>00:21:51,200 --&gt; 00:21:51,680</w:t>
        <w:br/>
        <w:t>对不对啊</w:t>
        <w:br/>
        <w:br/>
        <w:t>543</w:t>
        <w:br/>
        <w:t>00:21:51,920 --&gt; 00:21:52,840</w:t>
        <w:br/>
        <w:t>它不能叫咳血</w:t>
        <w:br/>
        <w:br/>
        <w:t>544</w:t>
        <w:br/>
        <w:t>00:21:53,160 --&gt; 00:21:55,000</w:t>
        <w:br/>
        <w:t>如果到渴血一定跟冲脉有关</w:t>
        <w:br/>
        <w:br/>
        <w:t>545</w:t>
        <w:br/>
        <w:t>00:21:55,480 --&gt; 00:21:56,960</w:t>
        <w:br/>
        <w:t>所以古代很多医家呢</w:t>
        <w:br/>
        <w:br/>
        <w:t>546</w:t>
        <w:br/>
        <w:t>00:21:57,360 --&gt; 00:22:01,730</w:t>
        <w:br/>
        <w:t>那么就认为这个呃可选呢</w:t>
        <w:br/>
        <w:br/>
        <w:t>547</w:t>
        <w:br/>
        <w:t>00:22:01,730 --&gt; 00:22:03,770</w:t>
        <w:br/>
        <w:t>那一定是跟这个冲脉相关</w:t>
        <w:br/>
        <w:br/>
        <w:t>548</w:t>
        <w:br/>
        <w:t>00:22:04,220 --&gt; 00:22:04,420</w:t>
        <w:br/>
        <w:t>呃</w:t>
        <w:br/>
        <w:br/>
        <w:t>549</w:t>
        <w:br/>
        <w:t>00:22:04,620 --&gt; 00:22:08,340</w:t>
        <w:br/>
        <w:t>我个人非常敬重的民国一家苏世平先生</w:t>
        <w:br/>
        <w:br/>
        <w:t>550</w:t>
        <w:br/>
        <w:t>00:22:08,340 --&gt; 00:22:10,020</w:t>
        <w:br/>
        <w:t>我不止一次给大家推荐过，对吧</w:t>
        <w:br/>
        <w:br/>
        <w:t>551</w:t>
        <w:br/>
        <w:t>00:22:10,260 --&gt; 00:22:11,420</w:t>
        <w:br/>
        <w:t>岭南的啊，呃</w:t>
        <w:br/>
        <w:br/>
        <w:t>552</w:t>
        <w:br/>
        <w:t>00:22:12,170 --&gt; 00:22:14,690</w:t>
        <w:br/>
        <w:t>广东新会的这个一家啊</w:t>
        <w:br/>
        <w:br/>
        <w:t>553</w:t>
        <w:br/>
        <w:t>00:22:14,890 --&gt; 00:22:18,850</w:t>
        <w:br/>
        <w:t>他呢非常肯定的就说提出这个观点啊</w:t>
        <w:br/>
        <w:br/>
        <w:t>554</w:t>
        <w:br/>
        <w:t>00:22:18,850 --&gt; 00:22:20,690</w:t>
        <w:br/>
        <w:t>说这个所谓吐血呢</w:t>
        <w:br/>
        <w:br/>
        <w:t>555</w:t>
        <w:br/>
        <w:t>00:22:20,690 --&gt; 00:22:22,830</w:t>
        <w:br/>
        <w:t>一定是从冲人而来啊</w:t>
        <w:br/>
        <w:br/>
        <w:t>556</w:t>
        <w:br/>
        <w:t>00:22:22,870 --&gt; 00:22:24,990</w:t>
        <w:br/>
        <w:t>这个呢，也是卓有见地的啊</w:t>
        <w:br/>
        <w:br/>
        <w:t>557</w:t>
        <w:br/>
        <w:t>00:22:28,940 --&gt; 00:22:30,420</w:t>
        <w:br/>
        <w:t>那么一定是从冲人而来</w:t>
        <w:br/>
        <w:br/>
        <w:t>558</w:t>
        <w:br/>
        <w:t>00:22:30,820 --&gt; 00:22:32,900</w:t>
        <w:br/>
        <w:t>那么所以说其脉数而有热</w:t>
        <w:br/>
        <w:br/>
        <w:t>559</w:t>
        <w:br/>
        <w:t>00:22:32,900 --&gt; 00:22:35,460</w:t>
        <w:br/>
        <w:t>不得卧者死，说明他的脉升而不降</w:t>
        <w:br/>
        <w:br/>
        <w:t>560</w:t>
        <w:br/>
        <w:t>00:22:36,480 --&gt; 00:22:37,360</w:t>
        <w:br/>
        <w:t>大家明白了吧</w:t>
        <w:br/>
        <w:br/>
        <w:t>561</w:t>
        <w:br/>
        <w:t>00:22:37,800 --&gt; 00:22:40,880</w:t>
        <w:br/>
        <w:t>所以有的时候我我认为啊，学问一定得做</w:t>
        <w:br/>
        <w:br/>
        <w:t>562</w:t>
        <w:br/>
        <w:t>00:22:42,000 --&gt; 00:22:43,560</w:t>
        <w:br/>
        <w:t>但做学问呢，又不能作死</w:t>
        <w:br/>
        <w:br/>
        <w:t>563</w:t>
        <w:br/>
        <w:t>00:22:44,940 --&gt; 00:22:46,900</w:t>
        <w:br/>
        <w:t>作死了之后就容易死于俱下</w:t>
        <w:br/>
        <w:br/>
        <w:t>564</w:t>
        <w:br/>
        <w:t>00:22:47,340 --&gt; 00:22:49,420</w:t>
        <w:br/>
        <w:t>就你玩命的你抛开这个大背景</w:t>
        <w:br/>
        <w:br/>
        <w:t>565</w:t>
        <w:br/>
        <w:t>00:22:49,420 --&gt; 00:22:51,180</w:t>
        <w:br/>
        <w:t>你就玩命的琢磨这个脉数</w:t>
        <w:br/>
        <w:br/>
        <w:t>566</w:t>
        <w:br/>
        <w:t>00:22:51,180 --&gt; 00:22:52,690</w:t>
        <w:br/>
        <w:t>而有热，不得沃</w:t>
        <w:br/>
        <w:br/>
        <w:t>567</w:t>
        <w:br/>
        <w:t>00:22:52,770 --&gt; 00:22:53,970</w:t>
        <w:br/>
        <w:t>你咋想也想不明白</w:t>
        <w:br/>
        <w:br/>
        <w:t>568</w:t>
        <w:br/>
        <w:t>00:22:54,410 --&gt; 00:22:56,730</w:t>
        <w:br/>
        <w:t>但你要能把这整篇宏观的去看</w:t>
        <w:br/>
        <w:br/>
        <w:t>569</w:t>
        <w:br/>
        <w:t>00:22:57,050 --&gt; 00:23:01,580</w:t>
        <w:br/>
        <w:t>你能想到我第一句给你讲的寸口脉</w:t>
        <w:br/>
        <w:br/>
        <w:t>570</w:t>
        <w:br/>
        <w:t>00:23:01,900 --&gt; 00:23:04,660</w:t>
        <w:br/>
        <w:t>动而弱这句话你一下就懂了</w:t>
        <w:br/>
        <w:br/>
        <w:t>571</w:t>
        <w:br/>
        <w:t>00:23:04,980 --&gt; 00:23:05,820</w:t>
        <w:br/>
        <w:t>动代表什么</w:t>
        <w:br/>
        <w:br/>
        <w:t>572</w:t>
        <w:br/>
        <w:t>00:23:05,820 --&gt; 00:23:07,060</w:t>
        <w:br/>
        <w:t>阴阳相搏对不对啊</w:t>
        <w:br/>
        <w:br/>
        <w:t>573</w:t>
        <w:br/>
        <w:t>00:23:07,460 --&gt; 00:23:08,980</w:t>
        <w:br/>
        <w:t>那么血症的产生</w:t>
        <w:br/>
        <w:br/>
        <w:t>574</w:t>
        <w:br/>
        <w:t>00:23:09,140 --&gt; 00:23:14,030</w:t>
        <w:br/>
        <w:t>很多情况都是由于阴阳相搏之后，气机升降持续</w:t>
        <w:br/>
        <w:br/>
        <w:t>575</w:t>
        <w:br/>
        <w:t>00:23:14,750 --&gt; 00:23:18,390</w:t>
        <w:br/>
        <w:t>不是脾气不能固摄就是冲人不能怎么样</w:t>
        <w:br/>
        <w:br/>
        <w:t>576</w:t>
        <w:br/>
        <w:t>00:23:18,590 --&gt; 00:23:20,610</w:t>
        <w:br/>
        <w:t>不能合降对不对啊</w:t>
        <w:br/>
        <w:br/>
        <w:t>577</w:t>
        <w:br/>
        <w:t>00:23:20,890 --&gt; 00:23:22,490</w:t>
        <w:br/>
        <w:t>不能下气，不能平冲</w:t>
        <w:br/>
        <w:br/>
        <w:t>578</w:t>
        <w:br/>
        <w:t>00:23:22,970 --&gt; 00:23:25,330</w:t>
        <w:br/>
        <w:t>那么造成血气或者是冲逆或者是下脱</w:t>
        <w:br/>
        <w:br/>
        <w:t>579</w:t>
        <w:br/>
        <w:t>00:23:25,910 --&gt; 00:23:28,510</w:t>
        <w:br/>
        <w:t>所以你最后解决血的问题其实解决的是什么</w:t>
        <w:br/>
        <w:br/>
        <w:t>580</w:t>
        <w:br/>
        <w:t>00:23:28,510 --&gt; 00:23:30,400</w:t>
        <w:br/>
        <w:t>阴阳，对吧</w:t>
        <w:br/>
        <w:br/>
        <w:t>581</w:t>
        <w:br/>
        <w:t>00:23:30,720 --&gt; 00:23:31,920</w:t>
        <w:br/>
        <w:t>那你从这个角度上来说</w:t>
        <w:br/>
        <w:br/>
        <w:t>582</w:t>
        <w:br/>
        <w:t>00:23:31,920 --&gt; 00:23:33,800</w:t>
        <w:br/>
        <w:t>你就发现问题可能变得简单了</w:t>
        <w:br/>
        <w:br/>
        <w:t>583</w:t>
        <w:br/>
        <w:t>00:23:34,390 --&gt; 00:23:35,350</w:t>
        <w:br/>
        <w:t>所以这就是为什么</w:t>
        <w:br/>
        <w:br/>
        <w:t>584</w:t>
        <w:br/>
        <w:t>00:23:35,350 --&gt; 00:23:36,350</w:t>
        <w:br/>
        <w:t>我们有的时候</w:t>
        <w:br/>
        <w:br/>
        <w:t>585</w:t>
        <w:br/>
        <w:t>00:23:36,670 --&gt; 00:23:39,110</w:t>
        <w:br/>
        <w:t>当然我说的是有的时候，在临床上</w:t>
        <w:br/>
        <w:br/>
        <w:t>586</w:t>
        <w:br/>
        <w:t>00:23:39,550 --&gt; 00:23:42,750</w:t>
        <w:br/>
        <w:t>现代临床可能很昂贵的药物，我们用了很多</w:t>
        <w:br/>
        <w:br/>
        <w:t>587</w:t>
        <w:br/>
        <w:t>00:23:43,070 --&gt; 00:23:45,830</w:t>
        <w:br/>
        <w:t>最后发现有的时候进入了死胡同的时候</w:t>
        <w:br/>
        <w:br/>
        <w:t>588</w:t>
        <w:br/>
        <w:t>00:23:45,830 --&gt; 00:23:49,590</w:t>
        <w:br/>
        <w:t>可能一个很简单的中药的方子，它能起死回生</w:t>
        <w:br/>
        <w:br/>
        <w:t>589</w:t>
        <w:br/>
        <w:t>00:23:51,580 --&gt; 00:23:52,140</w:t>
        <w:br/>
        <w:t>这个啊</w:t>
        <w:br/>
        <w:br/>
        <w:t>590</w:t>
        <w:br/>
        <w:t>00:23:52,180 --&gt; 00:23:53,340</w:t>
        <w:br/>
        <w:t>给我们很多思考</w:t>
        <w:br/>
        <w:br/>
        <w:t>591</w:t>
        <w:br/>
        <w:t>00:23:53,740 --&gt; 00:23:56,900</w:t>
        <w:br/>
        <w:t>但反过来不是说我们中药这个部分它比西药强啊</w:t>
        <w:br/>
        <w:br/>
        <w:t>592</w:t>
        <w:br/>
        <w:t>00:23:56,900 --&gt; 00:23:57,900</w:t>
        <w:br/>
        <w:t>我没说那个问题</w:t>
        <w:br/>
        <w:br/>
        <w:t>593</w:t>
        <w:br/>
        <w:t>00:23:58,180 --&gt; 00:24:00,180</w:t>
        <w:br/>
        <w:t>那样的话，你又走到另一个极端</w:t>
        <w:br/>
        <w:br/>
        <w:t>594</w:t>
        <w:br/>
        <w:t>00:24:00,560 --&gt; 00:24:02,400</w:t>
        <w:br/>
        <w:t>我们明白中药强</w:t>
        <w:br/>
        <w:br/>
        <w:t>595</w:t>
        <w:br/>
        <w:t>00:24:02,600 --&gt; 00:24:05,120</w:t>
        <w:br/>
        <w:t>有的时候我们用完了这个药，它好使了</w:t>
        <w:br/>
        <w:br/>
        <w:t>596</w:t>
        <w:br/>
        <w:t>00:24:05,760 --&gt; 00:24:06,720</w:t>
        <w:br/>
        <w:t>不是我们厉害</w:t>
        <w:br/>
        <w:br/>
        <w:t>597</w:t>
        <w:br/>
        <w:t>00:24:06,720 --&gt; 00:24:08,880</w:t>
        <w:br/>
        <w:t>我们有可能根本就没理解这个药啥意思</w:t>
        <w:br/>
        <w:br/>
        <w:t>598</w:t>
        <w:br/>
        <w:t>00:24:09,380 --&gt; 00:24:10,460</w:t>
        <w:br/>
        <w:t>我说句得罪人的话</w:t>
        <w:br/>
        <w:br/>
        <w:t>599</w:t>
        <w:br/>
        <w:t>00:24:10,460 --&gt; 00:24:12,060</w:t>
        <w:br/>
        <w:t>有可能是我蒙对的，明白了吗</w:t>
        <w:br/>
        <w:br/>
        <w:t>600</w:t>
        <w:br/>
        <w:t>00:24:12,460 --&gt; 00:24:15,180</w:t>
        <w:br/>
        <w:t>那你怎么能够不蒙对就不靠蒙去治病</w:t>
        <w:br/>
        <w:br/>
        <w:t>601</w:t>
        <w:br/>
        <w:t>00:24:15,460 --&gt; 00:24:16,580</w:t>
        <w:br/>
        <w:t>一定得明白医理</w:t>
        <w:br/>
        <w:br/>
        <w:t>602</w:t>
        <w:br/>
        <w:t>00:24:16,950 --&gt; 00:24:18,910</w:t>
        <w:br/>
        <w:t>你明白这个阴阳相搏的道理之后</w:t>
        <w:br/>
        <w:br/>
        <w:t>603</w:t>
        <w:br/>
        <w:t>00:24:19,230 --&gt; 00:24:21,190</w:t>
        <w:br/>
        <w:t>那么我们这个时候你再用泻心汤</w:t>
        <w:br/>
        <w:br/>
        <w:t>604</w:t>
        <w:br/>
        <w:t>00:24:21,190 --&gt; 00:24:22,270</w:t>
        <w:br/>
        <w:t>你再用黄土汤</w:t>
        <w:br/>
        <w:br/>
        <w:t>605</w:t>
        <w:br/>
        <w:t>00:24:22,270 --&gt; 00:24:24,570</w:t>
        <w:br/>
        <w:t>你再用百叶汤，他就都活了</w:t>
        <w:br/>
        <w:br/>
        <w:t>606</w:t>
        <w:br/>
        <w:t>00:24:25,410 --&gt; 00:24:27,410</w:t>
        <w:br/>
        <w:t>你知道你自己要干什么，对不对啊</w:t>
        <w:br/>
        <w:br/>
        <w:t>607</w:t>
        <w:br/>
        <w:t>00:24:27,410 --&gt; 00:24:28,250</w:t>
        <w:br/>
        <w:t>你非常明确</w:t>
        <w:br/>
        <w:br/>
        <w:t>608</w:t>
        <w:br/>
        <w:t>00:24:28,960 --&gt; 00:24:29,160</w:t>
        <w:br/>
        <w:t>哎</w:t>
        <w:br/>
        <w:br/>
        <w:t>609</w:t>
        <w:br/>
        <w:t>00:24:29,240 --&gt; 00:24:31,840</w:t>
        <w:br/>
        <w:t>赤豆当归散你，你就明白我自己要干啥</w:t>
        <w:br/>
        <w:br/>
        <w:t>610</w:t>
        <w:br/>
        <w:t>00:24:32,080 --&gt; 00:24:33,840</w:t>
        <w:br/>
        <w:t>我不是赤豆当归散治痔疮</w:t>
        <w:br/>
        <w:br/>
        <w:t>611</w:t>
        <w:br/>
        <w:t>00:24:33,840 --&gt; 00:24:35,560</w:t>
        <w:br/>
        <w:t>我不是那个意思对不对啊</w:t>
        <w:br/>
        <w:br/>
        <w:t>612</w:t>
        <w:br/>
        <w:t>00:24:35,870 --&gt; 00:24:37,510</w:t>
        <w:br/>
        <w:t>你要那么用就把这东西用窄了</w:t>
        <w:br/>
        <w:br/>
        <w:t>613</w:t>
        <w:br/>
        <w:t>00:24:37,670 --&gt; 00:24:39,550</w:t>
        <w:br/>
        <w:t>而且到那个时候，我说句实话啊</w:t>
        <w:br/>
        <w:br/>
        <w:t>614</w:t>
        <w:br/>
        <w:t>00:24:39,950 --&gt; 00:24:42,110</w:t>
        <w:br/>
        <w:t>你就某一个方去治某一个症</w:t>
        <w:br/>
        <w:br/>
        <w:t>615</w:t>
        <w:br/>
        <w:t>00:24:42,110 --&gt; 00:24:43,630</w:t>
        <w:br/>
        <w:t>那时候你习惯这样的时候</w:t>
        <w:br/>
        <w:br/>
        <w:t>616</w:t>
        <w:br/>
        <w:t>00:24:43,900 --&gt; 00:24:47,020</w:t>
        <w:br/>
        <w:t>我告诉你，你整到最后很可能很尴尬在哪呢</w:t>
        <w:br/>
        <w:br/>
        <w:t>617</w:t>
        <w:br/>
        <w:t>00:24:47,220 --&gt; 00:24:50,100</w:t>
        <w:br/>
        <w:t>你最后再用这个方治治的是这个证，他都不好</w:t>
        <w:br/>
        <w:br/>
        <w:t>618</w:t>
        <w:br/>
        <w:t>00:24:51,600 --&gt; 00:24:52,600</w:t>
        <w:br/>
        <w:t>那才是最可悲的</w:t>
        <w:br/>
        <w:br/>
        <w:t>619</w:t>
        <w:br/>
        <w:t>00:24:52,600 --&gt; 00:24:53,320</w:t>
        <w:br/>
        <w:t>大家明白了吗</w:t>
        <w:br/>
        <w:br/>
        <w:t>620</w:t>
        <w:br/>
        <w:t>00:24:53,720 --&gt; 00:24:54,000</w:t>
        <w:br/>
        <w:t>哎</w:t>
        <w:br/>
        <w:br/>
        <w:t>621</w:t>
        <w:br/>
        <w:t>00:24:54,280 --&gt; 00:24:57,160</w:t>
        <w:br/>
        <w:t>你最后你说我我就干预小肠了，对吧</w:t>
        <w:br/>
        <w:br/>
        <w:t>622</w:t>
        <w:br/>
        <w:t>00:24:57,480 --&gt; 00:25:00,720</w:t>
        <w:br/>
        <w:t>我就想学学老师，你就告诉我哪个方子治哪个病就行了</w:t>
        <w:br/>
        <w:br/>
        <w:t>623</w:t>
        <w:br/>
        <w:t>00:25:00,720 --&gt; 00:25:01,000</w:t>
        <w:br/>
        <w:t>好</w:t>
        <w:br/>
        <w:br/>
        <w:t>624</w:t>
        <w:br/>
        <w:t>00:25:01,240 --&gt; 00:25:02,320</w:t>
        <w:br/>
        <w:t>那你就照着这个用</w:t>
        <w:br/>
        <w:br/>
        <w:t>625</w:t>
        <w:br/>
        <w:t>00:25:02,320 --&gt; 00:25:04,640</w:t>
        <w:br/>
        <w:t>你最后用这个方治，这病他都治不好</w:t>
        <w:br/>
        <w:br/>
        <w:t>626</w:t>
        <w:br/>
        <w:t>00:25:05,270 --&gt; 00:25:05,910</w:t>
        <w:br/>
        <w:t>一定是这样的</w:t>
        <w:br/>
        <w:br/>
        <w:t>627</w:t>
        <w:br/>
        <w:t>00:25:05,910 --&gt; 00:25:09,910</w:t>
        <w:br/>
        <w:t>你不能把他的后头的道理把它断了啊</w:t>
        <w:br/>
        <w:br/>
        <w:t>628</w:t>
        <w:br/>
        <w:t>00:25:12,100 --&gt; 00:25:12,820</w:t>
        <w:br/>
        <w:t>那么后头呢</w:t>
        <w:br/>
        <w:br/>
        <w:t>629</w:t>
        <w:br/>
        <w:t>00:25:12,980 --&gt; 00:25:15,980</w:t>
        <w:br/>
        <w:t>呃还说一句话，久咳咳者</w:t>
        <w:br/>
        <w:br/>
        <w:t>630</w:t>
        <w:br/>
        <w:t>00:25:16,900 --&gt; 00:25:17,660</w:t>
        <w:br/>
        <w:t>必治吐血</w:t>
        <w:br/>
        <w:br/>
        <w:t>631</w:t>
        <w:br/>
        <w:t>00:25:19,430 --&gt; 00:25:22,790</w:t>
        <w:br/>
        <w:t>额，这个别过度解释啊</w:t>
        <w:br/>
        <w:br/>
        <w:t>632</w:t>
        <w:br/>
        <w:t>00:25:22,790 --&gt; 00:25:27,540</w:t>
        <w:br/>
        <w:t>这个我认为就是古人喝酒喝喝多了，胃出血了啊</w:t>
        <w:br/>
        <w:br/>
        <w:t>633</w:t>
        <w:br/>
        <w:t>00:25:27,540 --&gt; 00:25:29,940</w:t>
        <w:br/>
        <w:t>古人也是跟今天人也一样啊</w:t>
        <w:br/>
        <w:br/>
        <w:t>634</w:t>
        <w:br/>
        <w:t>00:25:30,500 --&gt; 00:25:32,620</w:t>
        <w:br/>
        <w:t>你看那个他讲一个道理</w:t>
        <w:br/>
        <w:br/>
        <w:t>635</w:t>
        <w:br/>
        <w:t>00:25:32,820 --&gt; 00:25:35,820</w:t>
        <w:br/>
        <w:t>就是成天喝酒的人突然有一天玩命地咳嗽</w:t>
        <w:br/>
        <w:br/>
        <w:t>636</w:t>
        <w:br/>
        <w:t>00:25:36,760 --&gt; 00:25:37,600</w:t>
        <w:br/>
        <w:t>当然这个壳呢</w:t>
        <w:br/>
        <w:br/>
        <w:t>637</w:t>
        <w:br/>
        <w:t>00:25:37,600 --&gt; 00:25:38,680</w:t>
        <w:br/>
        <w:t>我认为它有省文</w:t>
        <w:br/>
        <w:br/>
        <w:t>638</w:t>
        <w:br/>
        <w:t>00:25:38,880 --&gt; 00:25:39,840</w:t>
        <w:br/>
        <w:t>它也代表可逆</w:t>
        <w:br/>
        <w:br/>
        <w:t>639</w:t>
        <w:br/>
        <w:t>00:25:39,840 --&gt; 00:25:40,360</w:t>
        <w:br/>
        <w:t>对不对啊</w:t>
        <w:br/>
        <w:br/>
        <w:t>640</w:t>
        <w:br/>
        <w:t>00:25:40,640 --&gt; 00:25:43,310</w:t>
        <w:br/>
        <w:t>气机上逆，那么你你你瞅着吧</w:t>
        <w:br/>
        <w:br/>
        <w:t>641</w:t>
        <w:br/>
        <w:t>00:25:43,790 --&gt; 00:25:45,430</w:t>
        <w:br/>
        <w:t>这个问题如果不及时纠正</w:t>
        <w:br/>
        <w:br/>
        <w:t>642</w:t>
        <w:br/>
        <w:t>00:25:45,670 --&gt; 00:25:46,950</w:t>
        <w:br/>
        <w:t>时间长，他一定吐血</w:t>
        <w:br/>
        <w:br/>
        <w:t>643</w:t>
        <w:br/>
        <w:t>00:25:47,430 --&gt; 00:25:48,390</w:t>
        <w:br/>
        <w:t>那为啥吐血呢</w:t>
        <w:br/>
        <w:br/>
        <w:t>644</w:t>
        <w:br/>
        <w:t>00:25:48,510 --&gt; 00:25:51,320</w:t>
        <w:br/>
        <w:t>仲景先师后头有解释，此因什么呀</w:t>
        <w:br/>
        <w:br/>
        <w:t>645</w:t>
        <w:br/>
        <w:t>00:25:51,840 --&gt; 00:25:54,040</w:t>
        <w:br/>
        <w:t>极饮过度所致也对吧</w:t>
        <w:br/>
        <w:br/>
        <w:t>646</w:t>
        <w:br/>
        <w:t>00:25:54,360 --&gt; 00:25:57,500</w:t>
        <w:br/>
        <w:t>那就是因为喝酒喝喝喝过劲儿了，对不对</w:t>
        <w:br/>
        <w:br/>
        <w:t>647</w:t>
        <w:br/>
        <w:t>00:25:58,020 --&gt; 00:25:58,220</w:t>
        <w:br/>
        <w:t>哎</w:t>
        <w:br/>
        <w:br/>
        <w:t>648</w:t>
        <w:br/>
        <w:t>00:25:58,220 --&gt; 00:25:59,460</w:t>
        <w:br/>
        <w:t>那么今天有没有啊</w:t>
        <w:br/>
        <w:br/>
        <w:t>649</w:t>
        <w:br/>
        <w:t>00:26:00,200 --&gt; 00:26:01,320</w:t>
        <w:br/>
        <w:t>咱们比比皆是嘛</w:t>
        <w:br/>
        <w:br/>
        <w:t>650</w:t>
        <w:br/>
        <w:t>00:26:01,600 --&gt; 00:26:02,480</w:t>
        <w:br/>
        <w:t>也有这个道理</w:t>
        <w:br/>
        <w:br/>
        <w:t>651</w:t>
        <w:br/>
        <w:t>00:26:02,760 --&gt; 00:26:04,240</w:t>
        <w:br/>
        <w:t>那那是包括那个胃出血</w:t>
        <w:br/>
        <w:br/>
        <w:t>652</w:t>
        <w:br/>
        <w:t>00:26:04,760 --&gt; 00:26:07,990</w:t>
        <w:br/>
        <w:t>包括那个喝酒喝的肝硬化，对不对啊</w:t>
        <w:br/>
        <w:br/>
        <w:t>653</w:t>
        <w:br/>
        <w:t>00:26:07,990 --&gt; 00:26:09,190</w:t>
        <w:br/>
        <w:t>那这种情况很多</w:t>
        <w:br/>
        <w:br/>
        <w:t>654</w:t>
        <w:br/>
        <w:t>00:26:09,510 --&gt; 00:26:11,830</w:t>
        <w:br/>
        <w:t>但是我们不光看一个热闹啊</w:t>
        <w:br/>
        <w:br/>
        <w:t>655</w:t>
        <w:br/>
        <w:t>00:26:11,830 --&gt; 00:26:12,710</w:t>
        <w:br/>
        <w:t>你还要想一个问题</w:t>
        <w:br/>
        <w:br/>
        <w:t>656</w:t>
        <w:br/>
        <w:t>00:26:12,710 --&gt; 00:26:13,950</w:t>
        <w:br/>
        <w:t>那为啥胃出血</w:t>
        <w:br/>
        <w:br/>
        <w:t>657</w:t>
        <w:br/>
        <w:t>00:26:15,030 --&gt; 00:26:15,910</w:t>
        <w:br/>
        <w:t>为啥肝硬化</w:t>
        <w:br/>
        <w:br/>
        <w:t>658</w:t>
        <w:br/>
        <w:t>00:26:16,230 --&gt; 00:26:17,790</w:t>
        <w:br/>
        <w:t>那你不能说啊</w:t>
        <w:br/>
        <w:br/>
        <w:t>659</w:t>
        <w:br/>
        <w:t>00:26:17,790 --&gt; 00:26:20,110</w:t>
        <w:br/>
        <w:t>我看见胃有出血点，我找到原因了</w:t>
        <w:br/>
        <w:br/>
        <w:t>660</w:t>
        <w:br/>
        <w:t>00:26:21,180 --&gt; 00:26:24,860</w:t>
        <w:br/>
        <w:t>我看见肝硬化了，肝门脉高压了</w:t>
        <w:br/>
        <w:br/>
        <w:t>661</w:t>
        <w:br/>
        <w:t>00:26:24,860 --&gt; 00:26:25,900</w:t>
        <w:br/>
        <w:t>我找到原因了</w:t>
        <w:br/>
        <w:br/>
        <w:t>662</w:t>
        <w:br/>
        <w:t>00:26:26,790 --&gt; 00:26:30,030</w:t>
        <w:br/>
        <w:t>你要跟住，我现在的思路啊</w:t>
        <w:br/>
        <w:br/>
        <w:t>663</w:t>
        <w:br/>
        <w:t>00:26:31,090 --&gt; 00:26:32,650</w:t>
        <w:br/>
        <w:t>为啥胃出血</w:t>
        <w:br/>
        <w:br/>
        <w:t>664</w:t>
        <w:br/>
        <w:t>00:26:33,090 --&gt; 00:26:36,330</w:t>
        <w:br/>
        <w:t>为啥肝硬化才是我们中医要解答和解决的问题</w:t>
        <w:br/>
        <w:br/>
        <w:t>665</w:t>
        <w:br/>
        <w:t>00:26:36,850 --&gt; 00:26:38,690</w:t>
        <w:br/>
        <w:t>一要解答，二要解决对不对</w:t>
        <w:br/>
        <w:br/>
        <w:t>666</w:t>
        <w:br/>
        <w:t>00:26:39,370 --&gt; 00:26:41,610</w:t>
        <w:br/>
        <w:t>你光解答不解决你就是流氓啊</w:t>
        <w:br/>
        <w:br/>
        <w:t>667</w:t>
        <w:br/>
        <w:t>00:26:42,170 --&gt; 00:26:43,370</w:t>
        <w:br/>
        <w:t>我说是不是这个问题啊</w:t>
        <w:br/>
        <w:br/>
        <w:t>668</w:t>
        <w:br/>
        <w:t>00:26:43,610 --&gt; 00:26:45,250</w:t>
        <w:br/>
        <w:t>你光给解释你不解决问题</w:t>
        <w:br/>
        <w:br/>
        <w:t>669</w:t>
        <w:br/>
        <w:t>00:26:45,770 --&gt; 00:26:49,230</w:t>
        <w:br/>
        <w:t>但是你光解决，你解答不了</w:t>
        <w:br/>
        <w:br/>
        <w:t>670</w:t>
        <w:br/>
        <w:t>00:26:50,350 --&gt; 00:26:51,230</w:t>
        <w:br/>
        <w:t>有点可惜</w:t>
        <w:br/>
        <w:br/>
        <w:t>671</w:t>
        <w:br/>
        <w:t>00:26:53,500 --&gt; 00:26:55,520</w:t>
        <w:br/>
        <w:t>还有点还有点可惜啊</w:t>
        <w:br/>
        <w:br/>
        <w:t>672</w:t>
        <w:br/>
        <w:t>00:26:55,560 --&gt; 00:26:56,800</w:t>
        <w:br/>
        <w:t>一定是既能解答</w:t>
        <w:br/>
        <w:br/>
        <w:t>673</w:t>
        <w:br/>
        <w:t>00:26:57,120 --&gt; 00:26:58,440</w:t>
        <w:br/>
        <w:t>既能回答，又能解决</w:t>
        <w:br/>
        <w:br/>
        <w:t>674</w:t>
        <w:br/>
        <w:t>00:26:58,480 --&gt; 00:26:58,920</w:t>
        <w:br/>
        <w:t>对不对</w:t>
        <w:br/>
        <w:br/>
        <w:t>675</w:t>
        <w:br/>
        <w:t>00:26:59,280 --&gt; 00:27:02,440</w:t>
        <w:br/>
        <w:t>那么为什么其实还回到我一开始第一句话</w:t>
        <w:br/>
        <w:br/>
        <w:t>676</w:t>
        <w:br/>
        <w:t>00:27:03,590 --&gt; 00:27:07,410</w:t>
        <w:br/>
        <w:t>阴阳相搏名曰动，是不是这回事</w:t>
        <w:br/>
        <w:br/>
        <w:t>677</w:t>
        <w:br/>
        <w:t>00:27:07,770 --&gt; 00:27:07,970</w:t>
        <w:br/>
        <w:t>哎</w:t>
        <w:br/>
        <w:br/>
        <w:t>678</w:t>
        <w:br/>
        <w:t>00:27:07,970 --&gt; 00:27:10,010</w:t>
        <w:br/>
        <w:t>那么你能把阴阳相搏的问题处理好</w:t>
        <w:br/>
        <w:br/>
        <w:t>679</w:t>
        <w:br/>
        <w:t>00:27:10,330 --&gt; 00:27:11,450</w:t>
        <w:br/>
        <w:t>肝硬化也解决了</w:t>
        <w:br/>
        <w:br/>
        <w:t>680</w:t>
        <w:br/>
        <w:t>00:27:11,610 --&gt; 00:27:12,930</w:t>
        <w:br/>
        <w:t>胃出血也解决了</w:t>
        <w:br/>
        <w:br/>
        <w:t>681</w:t>
        <w:br/>
        <w:t>00:27:14,690 --&gt; 00:27:15,970</w:t>
        <w:br/>
        <w:t>好，接着往下走</w:t>
        <w:br/>
        <w:br/>
        <w:t>682</w:t>
        <w:br/>
        <w:t>00:27:19,960 --&gt; 00:27:24,360</w:t>
        <w:br/>
        <w:t>呃寸口脉嫌事大这块在前头啊</w:t>
        <w:br/>
        <w:br/>
        <w:t>683</w:t>
        <w:br/>
        <w:t>00:27:24,600 --&gt; 00:27:27,040</w:t>
        <w:br/>
        <w:t>曾经有这句话还记得吧</w:t>
        <w:br/>
        <w:br/>
        <w:t>684</w:t>
        <w:br/>
        <w:t>00:27:29,380 --&gt; 00:27:32,100</w:t>
        <w:br/>
        <w:t>前头有血那个那个雪碧那一篇</w:t>
        <w:br/>
        <w:br/>
        <w:t>685</w:t>
        <w:br/>
        <w:t>00:27:32,620 --&gt; 00:27:35,950</w:t>
        <w:br/>
        <w:t>但里头多了两个字额</w:t>
        <w:br/>
        <w:br/>
        <w:t>686</w:t>
        <w:br/>
        <w:t>00:27:36,070 --&gt; 00:27:37,750</w:t>
        <w:br/>
        <w:t>就是它多了个寸口啊</w:t>
        <w:br/>
        <w:br/>
        <w:t>687</w:t>
        <w:br/>
        <w:t>00:27:38,310 --&gt; 00:27:39,110</w:t>
        <w:br/>
        <w:t>所以在这儿呢</w:t>
        <w:br/>
        <w:br/>
        <w:t>688</w:t>
        <w:br/>
        <w:t>00:27:39,110 --&gt; 00:27:40,430</w:t>
        <w:br/>
        <w:t>我们不再赘述了啊</w:t>
        <w:br/>
        <w:br/>
        <w:t>689</w:t>
        <w:br/>
        <w:t>00:27:42,400 --&gt; 00:27:44,920</w:t>
        <w:br/>
        <w:t>接着往下去，第九条</w:t>
        <w:br/>
        <w:br/>
        <w:t>690</w:t>
        <w:br/>
        <w:t>00:27:47,150 --&gt; 00:27:48,990</w:t>
        <w:br/>
        <w:t>王血不可发其汗</w:t>
        <w:br/>
        <w:br/>
        <w:t>691</w:t>
        <w:br/>
        <w:t>00:27:50,580 --&gt; 00:27:51,420</w:t>
        <w:br/>
        <w:t>额这块呢</w:t>
        <w:br/>
        <w:br/>
        <w:t>692</w:t>
        <w:br/>
        <w:t>00:27:51,420 --&gt; 00:27:54,500</w:t>
        <w:br/>
        <w:t>跟刚才那个额上线卖集锦那个有点类似</w:t>
        <w:br/>
        <w:br/>
        <w:t>693</w:t>
        <w:br/>
        <w:t>00:27:54,870 --&gt; 00:27:57,470</w:t>
        <w:br/>
        <w:t>呃，伤寒论的条文里头也有大量的论述</w:t>
        <w:br/>
        <w:br/>
        <w:t>694</w:t>
        <w:br/>
        <w:t>00:27:57,510 --&gt; 00:28:00,870</w:t>
        <w:br/>
        <w:t>那么很多王血家或者是比较虚的人啊</w:t>
        <w:br/>
        <w:br/>
        <w:t>695</w:t>
        <w:br/>
        <w:t>00:28:01,450 --&gt; 00:28:03,370</w:t>
        <w:br/>
        <w:t>那么你再发汗，包括阳虚的人</w:t>
        <w:br/>
        <w:br/>
        <w:t>696</w:t>
        <w:br/>
        <w:t>00:28:03,850 --&gt; 00:28:05,650</w:t>
        <w:br/>
        <w:t>他一定会叫什么呢</w:t>
        <w:br/>
        <w:br/>
        <w:t>697</w:t>
        <w:br/>
        <w:t>00:28:05,650 --&gt; 00:28:09,010</w:t>
        <w:br/>
        <w:t>叫汗出则寒栗而振浑身怎么样啊</w:t>
        <w:br/>
        <w:br/>
        <w:t>698</w:t>
        <w:br/>
        <w:t>00:28:09,950 --&gt; 00:28:11,390</w:t>
        <w:br/>
        <w:t>这个大战是吧</w:t>
        <w:br/>
        <w:br/>
        <w:t>699</w:t>
        <w:br/>
        <w:t>00:28:11,510 --&gt; 00:28:13,510</w:t>
        <w:br/>
        <w:t>寒战，那么寒战代表啥呀</w:t>
        <w:br/>
        <w:br/>
        <w:t>700</w:t>
        <w:br/>
        <w:t>00:28:14,330 --&gt; 00:28:14,530</w:t>
        <w:br/>
        <w:t>哎</w:t>
        <w:br/>
        <w:br/>
        <w:t>701</w:t>
        <w:br/>
        <w:t>00:28:14,530 --&gt; 00:28:16,890</w:t>
        <w:br/>
        <w:t>那么在这阳气急虚</w:t>
        <w:br/>
        <w:br/>
        <w:t>702</w:t>
        <w:br/>
        <w:t>00:28:17,050 --&gt; 00:28:21,050</w:t>
        <w:br/>
        <w:t>又有又有外寒呃，阴阳相搏之象啊</w:t>
        <w:br/>
        <w:br/>
        <w:t>703</w:t>
        <w:br/>
        <w:t>00:28:23,580 --&gt; 00:28:26,640</w:t>
        <w:br/>
        <w:t>往下第十条，呃十条呢</w:t>
        <w:br/>
        <w:br/>
        <w:t>704</w:t>
        <w:br/>
        <w:t>00:28:26,640 --&gt; 00:28:27,480</w:t>
        <w:br/>
        <w:t>比较重要啊</w:t>
        <w:br/>
        <w:br/>
        <w:t>705</w:t>
        <w:br/>
        <w:t>00:28:27,480 --&gt; 00:28:27,800</w:t>
        <w:br/>
        <w:t>为什么</w:t>
        <w:br/>
        <w:br/>
        <w:t>706</w:t>
        <w:br/>
        <w:t>00:28:27,800 --&gt; 00:28:30,480</w:t>
        <w:br/>
        <w:t>因为现在临床上这种现象很常见啊</w:t>
        <w:br/>
        <w:br/>
        <w:t>707</w:t>
        <w:br/>
        <w:t>00:28:31,400 --&gt; 00:28:34,040</w:t>
        <w:br/>
        <w:t>病人胸满唇尾</w:t>
        <w:br/>
        <w:br/>
        <w:t>708</w:t>
        <w:br/>
        <w:t>00:28:34,800 --&gt; 00:28:37,040</w:t>
        <w:br/>
        <w:t>那么在这讲，胸满就是胸闷</w:t>
        <w:br/>
        <w:br/>
        <w:t>709</w:t>
        <w:br/>
        <w:t>00:28:38,050 --&gt; 00:28:39,530</w:t>
        <w:br/>
        <w:t>唇尾就是嘴唇啊</w:t>
        <w:br/>
        <w:br/>
        <w:t>710</w:t>
        <w:br/>
        <w:t>00:28:40,210 --&gt; 00:28:41,410</w:t>
        <w:br/>
        <w:t>嘴唇怎么样了呢</w:t>
        <w:br/>
        <w:br/>
        <w:t>711</w:t>
        <w:br/>
        <w:t>00:28:42,510 --&gt; 00:28:43,910</w:t>
        <w:br/>
        <w:t>你一看，呃</w:t>
        <w:br/>
        <w:br/>
        <w:t>712</w:t>
        <w:br/>
        <w:t>00:28:45,170 --&gt; 00:28:46,890</w:t>
        <w:br/>
        <w:t>这个嘴唇你一瞅啊</w:t>
        <w:br/>
        <w:br/>
        <w:t>713</w:t>
        <w:br/>
        <w:t>00:28:47,290 --&gt; 00:28:47,930</w:t>
        <w:br/>
        <w:t>什么叫唇语</w:t>
        <w:br/>
        <w:br/>
        <w:t>714</w:t>
        <w:br/>
        <w:t>00:28:47,930 --&gt; 00:28:50,810</w:t>
        <w:br/>
        <w:t>我们正常的人的嘴唇应该是比较饱满丰润的吧</w:t>
        <w:br/>
        <w:br/>
        <w:t>715</w:t>
        <w:br/>
        <w:t>00:28:51,290 --&gt; 00:28:52,730</w:t>
        <w:br/>
        <w:t>但你看这个人嘴唇呢</w:t>
        <w:br/>
        <w:br/>
        <w:t>716</w:t>
        <w:br/>
        <w:t>00:28:53,260 --&gt; 00:28:53,700</w:t>
        <w:br/>
        <w:t>抽褶</w:t>
        <w:br/>
        <w:br/>
        <w:t>717</w:t>
        <w:br/>
        <w:t>00:28:54,340 --&gt; 00:28:58,490</w:t>
        <w:br/>
        <w:t>而且呢，就是你就感觉他像萎缩了似的</w:t>
        <w:br/>
        <w:br/>
        <w:t>718</w:t>
        <w:br/>
        <w:t>00:28:58,490 --&gt; 00:28:59,650</w:t>
        <w:br/>
        <w:t>我这么一说你就明白了吧</w:t>
        <w:br/>
        <w:br/>
        <w:t>719</w:t>
        <w:br/>
        <w:t>00:29:00,130 --&gt; 00:29:01,290</w:t>
        <w:br/>
        <w:t>哎，就跟萎缩了似的</w:t>
        <w:br/>
        <w:br/>
        <w:t>720</w:t>
        <w:br/>
        <w:t>00:29:01,290 --&gt; 00:29:02,930</w:t>
        <w:br/>
        <w:t>那都很细，是不是</w:t>
        <w:br/>
        <w:br/>
        <w:t>721</w:t>
        <w:br/>
        <w:t>00:29:03,360 --&gt; 00:29:03,560</w:t>
        <w:br/>
        <w:t>哎</w:t>
        <w:br/>
        <w:br/>
        <w:t>722</w:t>
        <w:br/>
        <w:t>00:29:03,560 --&gt; 00:29:05,960</w:t>
        <w:br/>
        <w:t>嘴唇细细的，那么证明脾虚</w:t>
        <w:br/>
        <w:br/>
        <w:t>723</w:t>
        <w:br/>
        <w:t>00:29:06,440 --&gt; 00:29:09,830</w:t>
        <w:br/>
        <w:t>我们说五脏呢，在外各有其外应</w:t>
        <w:br/>
        <w:br/>
        <w:t>724</w:t>
        <w:br/>
        <w:t>00:29:10,390 --&gt; 00:29:13,230</w:t>
        <w:br/>
        <w:t>那么脾呢则外呢</w:t>
        <w:br/>
        <w:br/>
        <w:t>725</w:t>
        <w:br/>
        <w:t>00:29:13,230 --&gt; 00:29:14,230</w:t>
        <w:br/>
        <w:t>能合于口唇</w:t>
        <w:br/>
        <w:br/>
        <w:t>726</w:t>
        <w:br/>
        <w:t>00:29:14,950 --&gt; 00:29:16,110</w:t>
        <w:br/>
        <w:t>呃，那么纯呢</w:t>
        <w:br/>
        <w:br/>
        <w:t>727</w:t>
        <w:br/>
        <w:t>00:29:16,270 --&gt; 00:29:19,550</w:t>
        <w:br/>
        <w:t>比较这个状态的话，说明脾虚</w:t>
        <w:br/>
        <w:br/>
        <w:t>728</w:t>
        <w:br/>
        <w:t>00:29:20,230 --&gt; 00:29:21,270</w:t>
        <w:br/>
        <w:t>脾虚之后呢</w:t>
        <w:br/>
        <w:br/>
        <w:t>729</w:t>
        <w:br/>
        <w:t>00:29:21,270 --&gt; 00:29:22,590</w:t>
        <w:br/>
        <w:t>那么则不能统血吧</w:t>
        <w:br/>
        <w:br/>
        <w:t>730</w:t>
        <w:br/>
        <w:t>00:29:24,520 --&gt; 00:29:26,000</w:t>
        <w:br/>
        <w:t>于是乎，蛇青</w:t>
        <w:br/>
        <w:br/>
        <w:t>731</w:t>
        <w:br/>
        <w:t>00:29:26,710 --&gt; 00:29:26,910</w:t>
        <w:br/>
        <w:t>呃</w:t>
        <w:br/>
        <w:br/>
        <w:t>732</w:t>
        <w:br/>
        <w:t>00:29:26,950 --&gt; 00:29:27,510</w:t>
        <w:br/>
        <w:t>舌青呢</w:t>
        <w:br/>
        <w:br/>
        <w:t>733</w:t>
        <w:br/>
        <w:t>00:29:27,510 --&gt; 00:29:28,430</w:t>
        <w:br/>
        <w:t>这个有两方面</w:t>
        <w:br/>
        <w:br/>
        <w:t>734</w:t>
        <w:br/>
        <w:t>00:29:28,430 --&gt; 00:29:29,550</w:t>
        <w:br/>
        <w:t>一个是我们在临床上</w:t>
        <w:br/>
        <w:br/>
        <w:t>735</w:t>
        <w:br/>
        <w:t>00:29:29,550 --&gt; 00:29:31,910</w:t>
        <w:br/>
        <w:t>有的时候也看看，舌头伸出来之后</w:t>
        <w:br/>
        <w:br/>
        <w:t>736</w:t>
        <w:br/>
        <w:t>00:29:31,910 --&gt; 00:29:33,890</w:t>
        <w:br/>
        <w:t>你看舌发暗啊</w:t>
        <w:br/>
        <w:br/>
        <w:t>737</w:t>
        <w:br/>
        <w:t>00:29:33,890 --&gt; 00:29:35,050</w:t>
        <w:br/>
        <w:t>我认为这个就叫蛇青</w:t>
        <w:br/>
        <w:br/>
        <w:t>738</w:t>
        <w:br/>
        <w:t>00:29:35,570 --&gt; 00:29:36,650</w:t>
        <w:br/>
        <w:t>说明他有淤血吧</w:t>
        <w:br/>
        <w:br/>
        <w:t>739</w:t>
        <w:br/>
        <w:t>00:29:37,450 --&gt; 00:29:37,650</w:t>
        <w:br/>
        <w:t>哎</w:t>
        <w:br/>
        <w:br/>
        <w:t>740</w:t>
        <w:br/>
        <w:t>00:29:37,690 --&gt; 00:29:38,770</w:t>
        <w:br/>
        <w:t>舌体发暗啊</w:t>
        <w:br/>
        <w:br/>
        <w:t>741</w:t>
        <w:br/>
        <w:t>00:29:38,770 --&gt; 00:29:40,090</w:t>
        <w:br/>
        <w:t>就是整个那个暗青色</w:t>
        <w:br/>
        <w:br/>
        <w:t>742</w:t>
        <w:br/>
        <w:t>00:29:40,690 --&gt; 00:29:42,850</w:t>
        <w:br/>
        <w:t>呃，你看多了你就会了</w:t>
        <w:br/>
        <w:br/>
        <w:t>743</w:t>
        <w:br/>
        <w:t>00:29:43,090 --&gt; 00:29:44,890</w:t>
        <w:br/>
        <w:t>第二一则把它卷上来</w:t>
        <w:br/>
        <w:br/>
        <w:t>744</w:t>
        <w:br/>
        <w:t>00:29:45,050 --&gt; 00:29:48,120</w:t>
        <w:br/>
        <w:t>舌下有有清脉，怒张啊</w:t>
        <w:br/>
        <w:br/>
        <w:t>745</w:t>
        <w:br/>
        <w:t>00:29:48,200 --&gt; 00:29:50,080</w:t>
        <w:br/>
        <w:t>说明血他就有瘀滞</w:t>
        <w:br/>
        <w:br/>
        <w:t>746</w:t>
        <w:br/>
        <w:t>00:29:52,400 --&gt; 00:29:52,680</w:t>
        <w:br/>
        <w:t>呃</w:t>
        <w:br/>
        <w:br/>
        <w:t>747</w:t>
        <w:br/>
        <w:t>00:29:55,780 --&gt; 00:30:00,660</w:t>
        <w:br/>
        <w:t>那么口燥口干啊，口干正常就想喝水呗</w:t>
        <w:br/>
        <w:br/>
        <w:t>748</w:t>
        <w:br/>
        <w:t>00:30:01,660 --&gt; 00:30:02,940</w:t>
        <w:br/>
        <w:t>结果这个人怎么样啊</w:t>
        <w:br/>
        <w:br/>
        <w:t>749</w:t>
        <w:br/>
        <w:t>00:30:03,580 --&gt; 00:30:06,940</w:t>
        <w:br/>
        <w:t>但遇硕水不欲咽这句话非常经典</w:t>
        <w:br/>
        <w:br/>
        <w:t>750</w:t>
        <w:br/>
        <w:t>00:30:07,660 --&gt; 00:30:12,820</w:t>
        <w:br/>
        <w:t>是后世医家描述淤血状态的一个经常用的一句话</w:t>
        <w:br/>
        <w:br/>
        <w:t>751</w:t>
        <w:br/>
        <w:t>00:30:12,980 --&gt; 00:30:14,780</w:t>
        <w:br/>
        <w:t>出自于金匮要略啊</w:t>
        <w:br/>
        <w:br/>
        <w:t>752</w:t>
        <w:br/>
        <w:t>00:30:15,060 --&gt; 00:30:16,260</w:t>
        <w:br/>
        <w:t>就从这条出来的</w:t>
        <w:br/>
        <w:br/>
        <w:t>753</w:t>
        <w:br/>
        <w:t>00:30:16,590 --&gt; 00:30:19,430</w:t>
        <w:br/>
        <w:t>那么啥叫单于涉水不一咽，就这人啊</w:t>
        <w:br/>
        <w:br/>
        <w:t>754</w:t>
        <w:br/>
        <w:t>00:30:19,470 --&gt; 00:30:20,110</w:t>
        <w:br/>
        <w:t>渴了吧</w:t>
        <w:br/>
        <w:br/>
        <w:t>755</w:t>
        <w:br/>
        <w:t>00:30:20,690 --&gt; 00:30:24,050</w:t>
        <w:br/>
        <w:t>拿起水杯它还不是像那种施加那种不可对不对啊</w:t>
        <w:br/>
        <w:br/>
        <w:t>756</w:t>
        <w:br/>
        <w:t>00:30:24,290 --&gt; 00:30:26,130</w:t>
        <w:br/>
        <w:t>哎，施加一天播个水它也想不起来</w:t>
        <w:br/>
        <w:br/>
        <w:t>757</w:t>
        <w:br/>
        <w:t>00:30:26,570 --&gt; 00:30:28,210</w:t>
        <w:br/>
        <w:t>你给把水杯拿来他还嫌烦</w:t>
        <w:br/>
        <w:br/>
        <w:t>758</w:t>
        <w:br/>
        <w:t>00:30:28,640 --&gt; 00:30:30,320</w:t>
        <w:br/>
        <w:t>这个是他自己想喝水</w:t>
        <w:br/>
        <w:br/>
        <w:t>759</w:t>
        <w:br/>
        <w:t>00:30:31,240 --&gt; 00:30:33,480</w:t>
        <w:br/>
        <w:t>想了想又放下了是吧</w:t>
        <w:br/>
        <w:br/>
        <w:t>760</w:t>
        <w:br/>
        <w:t>00:30:34,000 --&gt; 00:30:35,400</w:t>
        <w:br/>
        <w:t>或者喝一口嘶</w:t>
        <w:br/>
        <w:br/>
        <w:t>761</w:t>
        <w:br/>
        <w:t>00:30:35,960 --&gt; 00:30:36,960</w:t>
        <w:br/>
        <w:t>哎呀，没啥意思</w:t>
        <w:br/>
        <w:br/>
        <w:t>762</w:t>
        <w:br/>
        <w:t>00:30:37,040 --&gt; 00:30:40,240</w:t>
        <w:br/>
        <w:t>吐了说明里头有淤血啊</w:t>
        <w:br/>
        <w:br/>
        <w:t>763</w:t>
        <w:br/>
        <w:t>00:30:42,290 --&gt; 00:30:44,730</w:t>
        <w:br/>
        <w:t>有淤血，他的营气则不能通行嘛</w:t>
        <w:br/>
        <w:br/>
        <w:t>764</w:t>
        <w:br/>
        <w:t>00:30:45,090 --&gt; 00:30:46,330</w:t>
        <w:br/>
        <w:t>哎，所以他不想喝水</w:t>
        <w:br/>
        <w:br/>
        <w:t>765</w:t>
        <w:br/>
        <w:t>00:30:47,570 --&gt; 00:30:49,970</w:t>
        <w:br/>
        <w:t>呃，无寒热脉微大来迟</w:t>
        <w:br/>
        <w:br/>
        <w:t>766</w:t>
        <w:br/>
        <w:t>00:30:52,480 --&gt; 00:30:55,760</w:t>
        <w:br/>
        <w:t>没有寒热之症脉呢</w:t>
        <w:br/>
        <w:br/>
        <w:t>767</w:t>
        <w:br/>
        <w:t>00:30:56,560 --&gt; 00:30:56,840</w:t>
        <w:br/>
        <w:t>呃</w:t>
        <w:br/>
        <w:br/>
        <w:t>768</w:t>
        <w:br/>
        <w:t>00:30:59,120 --&gt; 00:31:03,680</w:t>
        <w:br/>
        <w:t>这个V和大呀，你要是按两个脉象来说呢</w:t>
        <w:br/>
        <w:br/>
        <w:t>769</w:t>
        <w:br/>
        <w:t>00:31:04,320 --&gt; 00:31:04,600</w:t>
        <w:br/>
        <w:t>呃</w:t>
        <w:br/>
        <w:br/>
        <w:t>770</w:t>
        <w:br/>
        <w:t>00:31:06,600 --&gt; 00:31:08,720</w:t>
        <w:br/>
        <w:t>他本身啊，从脉体上是矛盾的</w:t>
        <w:br/>
        <w:br/>
        <w:t>771</w:t>
        <w:br/>
        <w:t>00:31:08,720 --&gt; 00:31:11,840</w:t>
        <w:br/>
        <w:t>唯一就是主主这个摸不着的意思，对不对啊</w:t>
        <w:br/>
        <w:br/>
        <w:t>772</w:t>
        <w:br/>
        <w:t>00:31:12,720 --&gt; 00:31:15,800</w:t>
        <w:br/>
        <w:t>呃大呢，说的则是卖行</w:t>
        <w:br/>
        <w:br/>
        <w:t>773</w:t>
        <w:br/>
        <w:t>00:31:17,260 --&gt; 00:31:18,940</w:t>
        <w:br/>
        <w:t>所以这个呢，两种解释啊</w:t>
        <w:br/>
        <w:br/>
        <w:t>774</w:t>
        <w:br/>
        <w:t>00:31:19,500 --&gt; 00:31:22,580</w:t>
        <w:br/>
        <w:t>第一种解释呢，V就是指的是一个定语</w:t>
        <w:br/>
        <w:br/>
        <w:t>775</w:t>
        <w:br/>
        <w:t>00:31:22,660 --&gt; 00:31:24,660</w:t>
        <w:br/>
        <w:t>就是稍稍有点大偏大</w:t>
        <w:br/>
        <w:br/>
        <w:t>776</w:t>
        <w:br/>
        <w:t>00:31:25,980 --&gt; 00:31:30,180</w:t>
        <w:br/>
        <w:t>呃麦来出现一种持相啊</w:t>
        <w:br/>
        <w:br/>
        <w:t>777</w:t>
        <w:br/>
        <w:t>00:31:30,500 --&gt; 00:31:31,820</w:t>
        <w:br/>
        <w:t>当然也有一家认为呢</w:t>
        <w:br/>
        <w:br/>
        <w:t>778</w:t>
        <w:br/>
        <w:t>00:31:32,180 --&gt; 00:31:34,420</w:t>
        <w:br/>
        <w:t>他是讲的是一个两种情况</w:t>
        <w:br/>
        <w:br/>
        <w:t>779</w:t>
        <w:br/>
        <w:t>00:31:34,980 --&gt; 00:31:38,380</w:t>
        <w:br/>
        <w:t>或者是脉象微，或者是脉象大啊</w:t>
        <w:br/>
        <w:br/>
        <w:t>780</w:t>
        <w:br/>
        <w:t>00:31:39,870 --&gt; 00:31:40,230</w:t>
        <w:br/>
        <w:t>持相</w:t>
        <w:br/>
        <w:br/>
        <w:t>781</w:t>
        <w:br/>
        <w:t>00:31:41,910 --&gt; 00:31:45,190</w:t>
        <w:br/>
        <w:t>呃，但是我们有辅助的这个</w:t>
        <w:br/>
        <w:br/>
        <w:t>782</w:t>
        <w:br/>
        <w:t>00:31:46,630 --&gt; 00:31:49,660</w:t>
        <w:br/>
        <w:t>看的这个这个这个看法</w:t>
        <w:br/>
        <w:br/>
        <w:t>783</w:t>
        <w:br/>
        <w:t>00:31:49,660 --&gt; 00:31:51,420</w:t>
        <w:br/>
        <w:t>我们今天其实在门诊上</w:t>
        <w:br/>
        <w:br/>
        <w:t>784</w:t>
        <w:br/>
        <w:t>00:31:52,100 --&gt; 00:31:54,100</w:t>
        <w:br/>
        <w:t>只要是你淤血的患者，摸多了</w:t>
        <w:br/>
        <w:br/>
        <w:t>785</w:t>
        <w:br/>
        <w:t>00:31:54,140 --&gt; 00:31:55,220</w:t>
        <w:br/>
        <w:t>实话实说啊</w:t>
        <w:br/>
        <w:br/>
        <w:t>786</w:t>
        <w:br/>
        <w:t>00:31:56,310 --&gt; 00:31:58,950</w:t>
        <w:br/>
        <w:t>基本上一搭手就知道有淤血</w:t>
        <w:br/>
        <w:br/>
        <w:t>787</w:t>
        <w:br/>
        <w:t>00:31:58,950 --&gt; 00:32:01,070</w:t>
        <w:br/>
        <w:t>这个在咱们门诊上天天上演，对不对</w:t>
        <w:br/>
        <w:br/>
        <w:t>788</w:t>
        <w:br/>
        <w:t>00:32:01,070 --&gt; 00:32:02,670</w:t>
        <w:br/>
        <w:t>那经常是我这一摸脉</w:t>
        <w:br/>
        <w:br/>
        <w:t>789</w:t>
        <w:br/>
        <w:t>00:32:02,670 --&gt; 00:32:04,070</w:t>
        <w:br/>
        <w:t>哎，我说这个人有淤血</w:t>
        <w:br/>
        <w:br/>
        <w:t>790</w:t>
        <w:br/>
        <w:t>00:32:04,070 --&gt; 00:32:04,710</w:t>
        <w:br/>
        <w:t>看舌头吧</w:t>
        <w:br/>
        <w:br/>
        <w:t>791</w:t>
        <w:br/>
        <w:t>00:32:05,190 --&gt; 00:32:05,950</w:t>
        <w:br/>
        <w:t>哎，一伸舌头</w:t>
        <w:br/>
        <w:br/>
        <w:t>792</w:t>
        <w:br/>
        <w:t>00:32:05,990 --&gt; 00:32:06,430</w:t>
        <w:br/>
        <w:t>大伙一看</w:t>
        <w:br/>
        <w:br/>
        <w:t>793</w:t>
        <w:br/>
        <w:t>00:32:06,430 --&gt; 00:32:06,590</w:t>
        <w:br/>
        <w:t>嗯</w:t>
        <w:br/>
        <w:br/>
        <w:t>794</w:t>
        <w:br/>
        <w:t>00:32:06,710 --&gt; 00:32:07,910</w:t>
        <w:br/>
        <w:t>真是淤的还挺严重</w:t>
        <w:br/>
        <w:br/>
        <w:t>795</w:t>
        <w:br/>
        <w:t>00:32:08,350 --&gt; 00:32:09,750</w:t>
        <w:br/>
        <w:t>这种你摸多了呀</w:t>
        <w:br/>
        <w:br/>
        <w:t>796</w:t>
        <w:br/>
        <w:t>00:32:09,750 --&gt; 00:32:10,870</w:t>
        <w:br/>
        <w:t>他其实是什么</w:t>
        <w:br/>
        <w:br/>
        <w:t>797</w:t>
        <w:br/>
        <w:t>00:32:11,330 --&gt; 00:32:12,370</w:t>
        <w:br/>
        <w:t>什么叫微大来世</w:t>
        <w:br/>
        <w:br/>
        <w:t>798</w:t>
        <w:br/>
        <w:t>00:32:12,370 --&gt; 00:32:14,810</w:t>
        <w:br/>
        <w:t>我解释了一个字就解释了叫色相</w:t>
        <w:br/>
        <w:br/>
        <w:t>799</w:t>
        <w:br/>
        <w:t>00:32:15,930 --&gt; 00:32:16,130</w:t>
        <w:br/>
        <w:t>嗯</w:t>
        <w:br/>
        <w:br/>
        <w:t>800</w:t>
        <w:br/>
        <w:t>00:32:17,940 --&gt; 00:32:19,820</w:t>
        <w:br/>
        <w:t>真像古人说的轻刀刮竹</w:t>
        <w:br/>
        <w:br/>
        <w:t>801</w:t>
        <w:br/>
        <w:t>00:32:19,980 --&gt; 00:32:21,420</w:t>
        <w:br/>
        <w:t>你你你琢磨琢磨啊</w:t>
        <w:br/>
        <w:br/>
        <w:t>802</w:t>
        <w:br/>
        <w:t>00:32:22,060 --&gt; 00:32:24,580</w:t>
        <w:br/>
        <w:t>那个轻刀刮竹真是那种感觉啊</w:t>
        <w:br/>
        <w:br/>
        <w:t>803</w:t>
        <w:br/>
        <w:t>00:32:26,780 --&gt; 00:32:30,260</w:t>
        <w:br/>
        <w:t>持相就是说在他那个来的不容易对不对啊</w:t>
        <w:br/>
        <w:br/>
        <w:t>804</w:t>
        <w:br/>
        <w:t>00:32:30,260 --&gt; 00:32:31,460</w:t>
        <w:br/>
        <w:t>就是色的意思</w:t>
        <w:br/>
        <w:br/>
        <w:t>805</w:t>
        <w:br/>
        <w:t>00:32:33,480 --&gt; 00:32:36,360</w:t>
        <w:br/>
        <w:t>富不满其人言，我满这个呢</w:t>
        <w:br/>
        <w:br/>
        <w:t>806</w:t>
        <w:br/>
        <w:t>00:32:36,400 --&gt; 00:32:42,710</w:t>
        <w:br/>
        <w:t>说明患者的这个主观感受跟客观体征发生了矛盾啊</w:t>
        <w:br/>
        <w:br/>
        <w:t>807</w:t>
        <w:br/>
        <w:t>00:32:42,750 --&gt; 00:32:45,630</w:t>
        <w:br/>
        <w:t>主观感受和客观体征发生了矛盾</w:t>
        <w:br/>
        <w:br/>
        <w:t>808</w:t>
        <w:br/>
        <w:t>00:32:46,110 --&gt; 00:32:48,110</w:t>
        <w:br/>
        <w:t>呃，就是你从外观上看啊</w:t>
        <w:br/>
        <w:br/>
        <w:t>809</w:t>
        <w:br/>
        <w:t>00:32:48,190 --&gt; 00:32:49,310</w:t>
        <w:br/>
        <w:t>这个人肚子呢</w:t>
        <w:br/>
        <w:br/>
        <w:t>810</w:t>
        <w:br/>
        <w:t>00:32:49,750 --&gt; 00:32:53,090</w:t>
        <w:br/>
        <w:t>没有啥特殊的变化，对不对</w:t>
        <w:br/>
        <w:br/>
        <w:t>811</w:t>
        <w:br/>
        <w:t>00:32:53,630 --&gt; 00:32:53,830</w:t>
        <w:br/>
        <w:t>呃</w:t>
        <w:br/>
        <w:br/>
        <w:t>812</w:t>
        <w:br/>
        <w:t>00:32:53,870 --&gt; 00:32:55,830</w:t>
        <w:br/>
        <w:t>但是他自己感觉肚子里头难受</w:t>
        <w:br/>
        <w:br/>
        <w:t>813</w:t>
        <w:br/>
        <w:t>00:32:56,430 --&gt; 00:32:58,550</w:t>
        <w:br/>
        <w:t>这个我经常会看到啊</w:t>
        <w:br/>
        <w:br/>
        <w:t>814</w:t>
        <w:br/>
        <w:t>00:32:58,550 --&gt; 00:33:02,270</w:t>
        <w:br/>
        <w:t>包括昨天我还这个一位特别好的朋友啊</w:t>
        <w:br/>
        <w:br/>
        <w:t>815</w:t>
        <w:br/>
        <w:t>00:33:02,310 --&gt; 00:33:04,310</w:t>
        <w:br/>
        <w:t>她家里头这个这个老太太</w:t>
        <w:br/>
        <w:br/>
        <w:t>816</w:t>
        <w:br/>
        <w:t>00:33:04,750 --&gt; 00:33:07,310</w:t>
        <w:br/>
        <w:t>哎，我看了一眼脉相呃肚子</w:t>
        <w:br/>
        <w:br/>
        <w:t>817</w:t>
        <w:br/>
        <w:t>00:33:07,700 --&gt; 00:33:09,100</w:t>
        <w:br/>
        <w:t>我给他治了一下之后啊</w:t>
        <w:br/>
        <w:br/>
        <w:t>818</w:t>
        <w:br/>
        <w:t>00:33:09,100 --&gt; 00:33:11,420</w:t>
        <w:br/>
        <w:t>都都小多了啊，都都很小</w:t>
        <w:br/>
        <w:br/>
        <w:t>819</w:t>
        <w:br/>
        <w:t>00:33:11,420 --&gt; 00:33:13,780</w:t>
        <w:br/>
        <w:t>但这个老人家呢，有蓄血症</w:t>
        <w:br/>
        <w:br/>
        <w:t>820</w:t>
        <w:br/>
        <w:t>00:33:14,150 --&gt; 00:33:15,430</w:t>
        <w:br/>
        <w:t>他自己觉得肚子难受</w:t>
        <w:br/>
        <w:br/>
        <w:t>821</w:t>
        <w:br/>
        <w:t>00:33:16,070 --&gt; 00:33:17,350</w:t>
        <w:br/>
        <w:t>而且特别有意思啊</w:t>
        <w:br/>
        <w:br/>
        <w:t>822</w:t>
        <w:br/>
        <w:t>00:33:17,350 --&gt; 00:33:18,830</w:t>
        <w:br/>
        <w:t>就是我的药一下去之后</w:t>
        <w:br/>
        <w:br/>
        <w:t>823</w:t>
        <w:br/>
        <w:t>00:33:19,640 --&gt; 00:33:21,960</w:t>
        <w:br/>
        <w:t>他就是平时那个点都没问题啊</w:t>
        <w:br/>
        <w:br/>
        <w:t>824</w:t>
        <w:br/>
        <w:t>00:33:22,360 --&gt; 00:33:24,720</w:t>
        <w:br/>
        <w:t>我汤药一下去他那个小腹啊</w:t>
        <w:br/>
        <w:br/>
        <w:t>825</w:t>
        <w:br/>
        <w:t>00:33:24,720 --&gt; 00:33:26,440</w:t>
        <w:br/>
        <w:t>就那个位置，他就会会疼</w:t>
        <w:br/>
        <w:br/>
        <w:t>826</w:t>
        <w:br/>
        <w:t>00:33:26,850 --&gt; 00:33:27,690</w:t>
        <w:br/>
        <w:t>会不舒服啊</w:t>
        <w:br/>
        <w:br/>
        <w:t>827</w:t>
        <w:br/>
        <w:t>00:33:27,690 --&gt; 00:33:31,290</w:t>
        <w:br/>
        <w:t>他就有点害怕，说这汤药这个能不能行啊</w:t>
        <w:br/>
        <w:br/>
        <w:t>828</w:t>
        <w:br/>
        <w:t>00:33:31,290 --&gt; 00:33:32,770</w:t>
        <w:br/>
        <w:t>我说没事，我说你喝吧</w:t>
        <w:br/>
        <w:br/>
        <w:t>829</w:t>
        <w:br/>
        <w:t>00:33:33,170 --&gt; 00:33:34,730</w:t>
        <w:br/>
        <w:t>然后昨天我跟我朋友去</w:t>
        <w:br/>
        <w:br/>
        <w:t>830</w:t>
        <w:br/>
        <w:t>00:33:35,100 --&gt; 00:33:36,940</w:t>
        <w:br/>
        <w:t>哎，我说老人家你伸舌头看看</w:t>
        <w:br/>
        <w:br/>
        <w:t>831</w:t>
        <w:br/>
        <w:t>00:33:37,340 --&gt; 00:33:41,000</w:t>
        <w:br/>
        <w:t>一伸舌头一看，舌底那个清脉都下去了啊</w:t>
        <w:br/>
        <w:br/>
        <w:t>832</w:t>
        <w:br/>
        <w:t>00:33:41,000 --&gt; 00:33:41,800</w:t>
        <w:br/>
        <w:t>就很快啊</w:t>
        <w:br/>
        <w:br/>
        <w:t>833</w:t>
        <w:br/>
        <w:t>00:33:41,840 --&gt; 00:33:43,520</w:t>
        <w:br/>
        <w:t>几剂药之后就就都下去了</w:t>
        <w:br/>
        <w:br/>
        <w:t>834</w:t>
        <w:br/>
        <w:t>00:33:43,720 --&gt; 00:33:47,780</w:t>
        <w:br/>
        <w:t>那么这种就是所谓的生动的例子，就是腹不满</w:t>
        <w:br/>
        <w:br/>
        <w:t>835</w:t>
        <w:br/>
        <w:t>00:33:47,820 --&gt; 00:33:48,900</w:t>
        <w:br/>
        <w:t>其实阳不满就是你</w:t>
        <w:br/>
        <w:br/>
        <w:t>836</w:t>
        <w:br/>
        <w:t>00:33:48,900 --&gt; 00:33:51,660</w:t>
        <w:br/>
        <w:t>你从外观上看他肚子很正常，对不对啊</w:t>
        <w:br/>
        <w:br/>
        <w:t>837</w:t>
        <w:br/>
        <w:t>00:33:51,780 --&gt; 00:33:52,780</w:t>
        <w:br/>
        <w:t>看不出来啥问题</w:t>
        <w:br/>
        <w:br/>
        <w:t>838</w:t>
        <w:br/>
        <w:t>00:33:53,010 --&gt; 00:33:57,090</w:t>
        <w:br/>
        <w:t>但是你跟他一聊天他就说说不行，我肚子难受啊</w:t>
        <w:br/>
        <w:br/>
        <w:t>839</w:t>
        <w:br/>
        <w:t>00:33:57,130 --&gt; 00:33:58,330</w:t>
        <w:br/>
        <w:t>那里头为啥难受</w:t>
        <w:br/>
        <w:br/>
        <w:t>840</w:t>
        <w:br/>
        <w:t>00:33:58,330 --&gt; 00:33:59,010</w:t>
        <w:br/>
        <w:t>因为有淤血</w:t>
        <w:br/>
        <w:br/>
        <w:t>841</w:t>
        <w:br/>
        <w:t>00:33:59,600 --&gt; 00:34:01,680</w:t>
        <w:br/>
        <w:t>如果有形的气质或者阳明腹正</w:t>
        <w:br/>
        <w:br/>
        <w:t>842</w:t>
        <w:br/>
        <w:t>00:34:01,680 --&gt; 00:34:03,160</w:t>
        <w:br/>
        <w:t>他一定肚子会大，是不是</w:t>
        <w:br/>
        <w:br/>
        <w:t>843</w:t>
        <w:br/>
        <w:t>00:34:03,600 --&gt; 00:34:06,280</w:t>
        <w:br/>
        <w:t>哎，这样的淤血的人他肚子不大啊</w:t>
        <w:br/>
        <w:br/>
        <w:t>844</w:t>
        <w:br/>
        <w:t>00:34:07,010 --&gt; 00:34:08,290</w:t>
        <w:br/>
        <w:t>但是不一定啊，有你</w:t>
        <w:br/>
        <w:br/>
        <w:t>845</w:t>
        <w:br/>
        <w:t>00:34:08,290 --&gt; 00:34:09,650</w:t>
        <w:br/>
        <w:t>我们讲到那个妇科的时候</w:t>
        <w:br/>
        <w:br/>
        <w:t>846</w:t>
        <w:br/>
        <w:t>00:34:09,929 --&gt; 00:34:11,690</w:t>
        <w:br/>
        <w:t>呃，腹满如敦状啊</w:t>
        <w:br/>
        <w:br/>
        <w:t>847</w:t>
        <w:br/>
        <w:t>00:34:11,850 --&gt; 00:34:13,810</w:t>
        <w:br/>
        <w:t>那时候我给大家讲那个带防干脆汤</w:t>
        <w:br/>
        <w:br/>
        <w:t>848</w:t>
        <w:br/>
        <w:t>00:34:14,010 --&gt; 00:34:15,489</w:t>
        <w:br/>
        <w:t>那那那是会出现的啊</w:t>
        <w:br/>
        <w:br/>
        <w:t>849</w:t>
        <w:br/>
        <w:t>00:34:17,730 --&gt; 00:34:18,570</w:t>
        <w:br/>
        <w:t>那是后话了</w:t>
        <w:br/>
        <w:br/>
        <w:t>850</w:t>
        <w:br/>
        <w:t>00:34:18,650 --&gt; 00:34:20,929</w:t>
        <w:br/>
        <w:t>那在临床上很多那个卵巢癌啊</w:t>
        <w:br/>
        <w:br/>
        <w:t>851</w:t>
        <w:br/>
        <w:t>00:34:21,489 --&gt; 00:34:22,489</w:t>
        <w:br/>
        <w:t>包括宫颈癌啊</w:t>
        <w:br/>
        <w:br/>
        <w:t>852</w:t>
        <w:br/>
        <w:t>00:34:22,489 --&gt; 00:34:24,090</w:t>
        <w:br/>
        <w:t>那患者都会出现那种现象</w:t>
        <w:br/>
        <w:br/>
        <w:t>853</w:t>
        <w:br/>
        <w:t>00:34:25,219 --&gt; 00:34:26,820</w:t>
        <w:br/>
        <w:t>呃，后头啊</w:t>
        <w:br/>
        <w:br/>
        <w:t>854</w:t>
        <w:br/>
        <w:t>00:34:26,900 --&gt; 00:34:28,620</w:t>
        <w:br/>
        <w:t>告诉你说唯有淤血啊</w:t>
        <w:br/>
        <w:br/>
        <w:t>855</w:t>
        <w:br/>
        <w:t>00:34:28,620 --&gt; 00:34:30,260</w:t>
        <w:br/>
        <w:t>那这种情况告诉你就是有淤血</w:t>
        <w:br/>
        <w:br/>
        <w:t>856</w:t>
        <w:br/>
        <w:t>00:34:30,580 --&gt; 00:34:32,060</w:t>
        <w:br/>
        <w:t>这几点大家把都记住</w:t>
        <w:br/>
        <w:br/>
        <w:t>857</w:t>
        <w:br/>
        <w:t>00:34:32,420 --&gt; 00:34:35,790</w:t>
        <w:br/>
        <w:t>唇尾蛇青，口燥端运朔水不欲咽对吧</w:t>
        <w:br/>
        <w:br/>
        <w:t>858</w:t>
        <w:br/>
        <w:t>00:34:35,870 --&gt; 00:34:37,750</w:t>
        <w:br/>
        <w:t>卖的那个那个微大来迟</w:t>
        <w:br/>
        <w:br/>
        <w:t>859</w:t>
        <w:br/>
        <w:t>00:34:37,750 --&gt; 00:34:39,429</w:t>
        <w:br/>
        <w:t>那那种来的费劲的像啊</w:t>
        <w:br/>
        <w:br/>
        <w:t>860</w:t>
        <w:br/>
        <w:t>00:34:39,429 --&gt; 00:34:42,530</w:t>
        <w:br/>
        <w:t>那个色相，以及肚子的这种主观感受啊</w:t>
        <w:br/>
        <w:br/>
        <w:t>861</w:t>
        <w:br/>
        <w:t>00:34:42,530 --&gt; 00:34:43,570</w:t>
        <w:br/>
        <w:t>都是淤血状态</w:t>
        <w:br/>
        <w:br/>
        <w:t>862</w:t>
        <w:br/>
        <w:t>00:34:44,010 --&gt; 00:34:45,330</w:t>
        <w:br/>
        <w:t>当然我们诊断淤血的时候</w:t>
        <w:br/>
        <w:br/>
        <w:t>863</w:t>
        <w:br/>
        <w:t>00:34:45,330 --&gt; 00:34:47,960</w:t>
        <w:br/>
        <w:t>其实我们还有一些辅助的办法，对不对</w:t>
        <w:br/>
        <w:br/>
        <w:t>864</w:t>
        <w:br/>
        <w:t>00:34:48,159 --&gt; 00:34:53,360</w:t>
        <w:br/>
        <w:t>比如说你看他的那个眼圈发黑啊</w:t>
        <w:br/>
        <w:br/>
        <w:t>865</w:t>
        <w:br/>
        <w:t>00:34:53,480 --&gt; 00:34:56,120</w:t>
        <w:br/>
        <w:t>这叫什么两目暗黑，诶</w:t>
        <w:br/>
        <w:br/>
        <w:t>866</w:t>
        <w:br/>
        <w:t>00:34:56,440 --&gt; 00:34:57,800</w:t>
        <w:br/>
        <w:t>继父甲错对不对啊</w:t>
        <w:br/>
        <w:br/>
        <w:t>867</w:t>
        <w:br/>
        <w:t>00:34:58,400 --&gt; 00:35:00,240</w:t>
        <w:br/>
        <w:t>但是即使是这样啊</w:t>
        <w:br/>
        <w:br/>
        <w:t>868</w:t>
        <w:br/>
        <w:t>00:35:00,360 --&gt; 00:35:02,640</w:t>
        <w:br/>
        <w:t>我说一个极端情况供大家参考</w:t>
        <w:br/>
        <w:br/>
        <w:t>869</w:t>
        <w:br/>
        <w:t>00:35:03,230 --&gt; 00:35:04,510</w:t>
        <w:br/>
        <w:t>这个不一定是</w:t>
        <w:br/>
        <w:br/>
        <w:t>870</w:t>
        <w:br/>
        <w:t>00:35:05,430 --&gt; 00:35:07,910</w:t>
        <w:br/>
        <w:t>呃，我说你的诊断和治疗啊</w:t>
        <w:br/>
        <w:br/>
        <w:t>871</w:t>
        <w:br/>
        <w:t>00:35:09,280 --&gt; 00:35:10,720</w:t>
        <w:br/>
        <w:t>那么不一定有问题啊</w:t>
        <w:br/>
        <w:br/>
        <w:t>872</w:t>
        <w:br/>
        <w:t>00:35:10,720 --&gt; 00:35:12,360</w:t>
        <w:br/>
        <w:t>但我说一个极端现象</w:t>
        <w:br/>
        <w:br/>
        <w:t>873</w:t>
        <w:br/>
        <w:t>00:35:12,400 --&gt; 00:35:14,320</w:t>
        <w:br/>
        <w:t>当然可能也是因为我的医理呢</w:t>
        <w:br/>
        <w:br/>
        <w:t>874</w:t>
        <w:br/>
        <w:t>00:35:14,600 --&gt; 00:35:15,520</w:t>
        <w:br/>
        <w:t>没有通达啊</w:t>
        <w:br/>
        <w:br/>
        <w:t>875</w:t>
        <w:br/>
        <w:t>00:35:15,520 --&gt; 00:35:17,560</w:t>
        <w:br/>
        <w:t>那么我遇到过一个极端现象</w:t>
        <w:br/>
        <w:br/>
        <w:t>876</w:t>
        <w:br/>
        <w:t>00:35:18,070 --&gt; 00:35:20,900</w:t>
        <w:br/>
        <w:t>呃，给大家作为一个提醒啊</w:t>
        <w:br/>
        <w:br/>
        <w:t>877</w:t>
        <w:br/>
        <w:t>00:35:21,180 --&gt; 00:35:23,580</w:t>
        <w:br/>
        <w:t>那么所以说我我我，我经常讲啊</w:t>
        <w:br/>
        <w:br/>
        <w:t>878</w:t>
        <w:br/>
        <w:t>00:35:23,620 --&gt; 00:35:24,940</w:t>
        <w:br/>
        <w:t>中西医不能结合</w:t>
        <w:br/>
        <w:br/>
        <w:t>879</w:t>
        <w:br/>
        <w:t>00:35:25,540 --&gt; 00:35:27,460</w:t>
        <w:br/>
        <w:t>但是在今天的临床环境里</w:t>
        <w:br/>
        <w:br/>
        <w:t>880</w:t>
        <w:br/>
        <w:t>00:35:27,540 --&gt; 00:35:32,530</w:t>
        <w:br/>
        <w:t>尤其是今天这个日渐整合的中西方的思维体系下</w:t>
        <w:br/>
        <w:br/>
        <w:t>881</w:t>
        <w:br/>
        <w:t>00:35:32,850 --&gt; 00:35:34,410</w:t>
        <w:br/>
        <w:t>我们中的东西应该更重</w:t>
        <w:br/>
        <w:br/>
        <w:t>882</w:t>
        <w:br/>
        <w:t>00:35:34,770 --&gt; 00:35:37,030</w:t>
        <w:br/>
        <w:t>但是我们呢，需要意识到</w:t>
        <w:br/>
        <w:br/>
        <w:t>883</w:t>
        <w:br/>
        <w:t>00:35:37,270 --&gt; 00:35:38,950</w:t>
        <w:br/>
        <w:t>除了中还有西，对不对啊</w:t>
        <w:br/>
        <w:br/>
        <w:t>884</w:t>
        <w:br/>
        <w:t>00:35:39,150 --&gt; 00:35:39,350</w:t>
        <w:br/>
        <w:t>哎</w:t>
        <w:br/>
        <w:br/>
        <w:t>885</w:t>
        <w:br/>
        <w:t>00:35:39,350 --&gt; 00:35:41,750</w:t>
        <w:br/>
        <w:t>应该配合，我们不能说那个那个</w:t>
        <w:br/>
        <w:br/>
        <w:t>886</w:t>
        <w:br/>
        <w:t>00:35:43,020 --&gt; 00:35:45,100</w:t>
        <w:br/>
        <w:t>呃，我骨子里是忠的不得了啊</w:t>
        <w:br/>
        <w:br/>
        <w:t>887</w:t>
        <w:br/>
        <w:t>00:35:45,740 --&gt; 00:35:46,940</w:t>
        <w:br/>
        <w:t>中得不得了，真的啊</w:t>
        <w:br/>
        <w:br/>
        <w:t>888</w:t>
        <w:br/>
        <w:t>00:35:47,260 --&gt; 00:35:50,960</w:t>
        <w:br/>
        <w:t>但是我我依然告诉大家你你要要配合啊</w:t>
        <w:br/>
        <w:br/>
        <w:t>889</w:t>
        <w:br/>
        <w:t>00:35:50,960 --&gt; 00:35:51,880</w:t>
        <w:br/>
        <w:t>要配合为什么要配合</w:t>
        <w:br/>
        <w:br/>
        <w:t>890</w:t>
        <w:br/>
        <w:t>00:35:51,880 --&gt; 00:35:52,720</w:t>
        <w:br/>
        <w:t>我给你讲一个案例</w:t>
        <w:br/>
        <w:br/>
        <w:t>891</w:t>
        <w:br/>
        <w:t>00:35:53,160 --&gt; 00:35:53,840</w:t>
        <w:br/>
        <w:t>呃，有一次呢</w:t>
        <w:br/>
        <w:br/>
        <w:t>892</w:t>
        <w:br/>
        <w:t>00:35:53,840 --&gt; 00:35:54,880</w:t>
        <w:br/>
        <w:t>我治了一个患者啊</w:t>
        <w:br/>
        <w:br/>
        <w:t>893</w:t>
        <w:br/>
        <w:t>00:35:54,880 --&gt; 00:35:56,240</w:t>
        <w:br/>
        <w:t>还是一个朋友介绍的</w:t>
        <w:br/>
        <w:br/>
        <w:t>894</w:t>
        <w:br/>
        <w:t>00:35:56,640 --&gt; 00:35:58,880</w:t>
        <w:br/>
        <w:t>当时是纵膈淋巴出现了站位</w:t>
        <w:br/>
        <w:br/>
        <w:t>895</w:t>
        <w:br/>
        <w:t>00:35:59,370 --&gt; 00:35:59,570</w:t>
        <w:br/>
        <w:t>呃</w:t>
        <w:br/>
        <w:br/>
        <w:t>896</w:t>
        <w:br/>
        <w:t>00:36:00,330 --&gt; 00:36:01,970</w:t>
        <w:br/>
        <w:t>这人一打眼就是叫具</w:t>
        <w:br/>
        <w:br/>
        <w:t>897</w:t>
        <w:br/>
        <w:t>00:36:02,770 --&gt; 00:36:04,090</w:t>
        <w:br/>
        <w:t>一进屋就是雨雪项</w:t>
        <w:br/>
        <w:br/>
        <w:t>898</w:t>
        <w:br/>
        <w:t>00:36:04,410 --&gt; 00:36:06,480</w:t>
        <w:br/>
        <w:t>两目暗黑啊</w:t>
        <w:br/>
        <w:br/>
        <w:t>899</w:t>
        <w:br/>
        <w:t>00:36:06,680 --&gt; 00:36:09,400</w:t>
        <w:br/>
        <w:t>舌头底下一看那个青脉怒张对不对啊</w:t>
        <w:br/>
        <w:br/>
        <w:t>900</w:t>
        <w:br/>
        <w:t>00:36:09,880 --&gt; 00:36:10,080</w:t>
        <w:br/>
        <w:t>呃</w:t>
        <w:br/>
        <w:br/>
        <w:t>901</w:t>
        <w:br/>
        <w:t>00:36:10,160 --&gt; 00:36:12,160</w:t>
        <w:br/>
        <w:t>那一搭脉，那更是女选项</w:t>
        <w:br/>
        <w:br/>
        <w:t>902</w:t>
        <w:br/>
        <w:t>00:36:12,800 --&gt; 00:36:13,000</w:t>
        <w:br/>
        <w:t>呃</w:t>
        <w:br/>
        <w:br/>
        <w:t>903</w:t>
        <w:br/>
        <w:t>00:36:13,240 --&gt; 00:36:13,800</w:t>
        <w:br/>
        <w:t>当然了</w:t>
        <w:br/>
        <w:br/>
        <w:t>904</w:t>
        <w:br/>
        <w:t>00:36:14,640 --&gt; 00:36:17,800</w:t>
        <w:br/>
        <w:t>这个实话实说，那个朋友来找看的吧</w:t>
        <w:br/>
        <w:br/>
        <w:t>905</w:t>
        <w:br/>
        <w:t>00:36:17,800 --&gt; 00:36:20,540</w:t>
        <w:br/>
        <w:t>但那已经是呃，看了一上午了</w:t>
        <w:br/>
        <w:br/>
        <w:t>906</w:t>
        <w:br/>
        <w:t>00:36:20,620 --&gt; 00:36:22,740</w:t>
        <w:br/>
        <w:t>那么到结尾到末尾的时候</w:t>
        <w:br/>
        <w:br/>
        <w:t>907</w:t>
        <w:br/>
        <w:t>00:36:22,740 --&gt; 00:36:24,300</w:t>
        <w:br/>
        <w:t>当时体力呢也比较虚弱</w:t>
        <w:br/>
        <w:br/>
        <w:t>908</w:t>
        <w:br/>
        <w:t>00:36:24,820 --&gt; 00:36:25,020</w:t>
        <w:br/>
        <w:t>呃</w:t>
        <w:br/>
        <w:br/>
        <w:t>909</w:t>
        <w:br/>
        <w:t>00:36:25,140 --&gt; 00:36:28,100</w:t>
        <w:br/>
        <w:t>精力不是那么集中了，所以犯了个错误</w:t>
        <w:br/>
        <w:br/>
        <w:t>910</w:t>
        <w:br/>
        <w:t>00:36:28,100 --&gt; 00:36:29,300</w:t>
        <w:br/>
        <w:t>我一看啊</w:t>
        <w:br/>
        <w:br/>
        <w:t>911</w:t>
        <w:br/>
        <w:t>00:36:29,340 --&gt; 00:36:30,260</w:t>
        <w:br/>
        <w:t>那时候也累了是吧</w:t>
        <w:br/>
        <w:br/>
        <w:t>912</w:t>
        <w:br/>
        <w:t>00:36:30,260 --&gt; 00:36:31,500</w:t>
        <w:br/>
        <w:t>我说这雨雪项来吧</w:t>
        <w:br/>
        <w:br/>
        <w:t>913</w:t>
        <w:br/>
        <w:t>00:36:31,900 --&gt; 00:36:34,020</w:t>
        <w:br/>
        <w:t>先来几剂这个抵当汤下去吧</w:t>
        <w:br/>
        <w:br/>
        <w:t>914</w:t>
        <w:br/>
        <w:t>00:36:34,370 --&gt; 00:36:37,330</w:t>
        <w:br/>
        <w:t>结果一几剂药下去出问题了</w:t>
        <w:br/>
        <w:br/>
        <w:t>915</w:t>
        <w:br/>
        <w:t>00:36:37,770 --&gt; 00:36:38,410</w:t>
        <w:br/>
        <w:t>为什么呢</w:t>
        <w:br/>
        <w:br/>
        <w:t>916</w:t>
        <w:br/>
        <w:t>00:36:38,890 --&gt; 00:36:42,610</w:t>
        <w:br/>
        <w:t>血小板啊，一下就就就降得很低</w:t>
        <w:br/>
        <w:br/>
        <w:t>917</w:t>
        <w:br/>
        <w:t>00:36:42,690 --&gt; 00:36:46,690</w:t>
        <w:br/>
        <w:t>然后出现了那个这个内在的出血</w:t>
        <w:br/>
        <w:br/>
        <w:t>918</w:t>
        <w:br/>
        <w:t>00:36:47,010 --&gt; 00:36:48,490</w:t>
        <w:br/>
        <w:t>那个那个便血项是不是</w:t>
        <w:br/>
        <w:br/>
        <w:t>919</w:t>
        <w:br/>
        <w:t>00:36:48,890 --&gt; 00:36:50,690</w:t>
        <w:br/>
        <w:t>然后就在咱们省肿瘤医院啊</w:t>
        <w:br/>
        <w:br/>
        <w:t>920</w:t>
        <w:br/>
        <w:t>00:36:50,690 --&gt; 00:36:53,250</w:t>
        <w:br/>
        <w:t>当然呃，住院住院之后呢</w:t>
        <w:br/>
        <w:br/>
        <w:t>921</w:t>
        <w:br/>
        <w:t>00:36:54,280 --&gt; 00:36:56,080</w:t>
        <w:br/>
        <w:t>当时医院告诉他说的很害怕</w:t>
        <w:br/>
        <w:br/>
        <w:t>922</w:t>
        <w:br/>
        <w:t>00:36:56,120 --&gt; 00:36:58,140</w:t>
        <w:br/>
        <w:t>说你这个人啊，你就不能动</w:t>
        <w:br/>
        <w:br/>
        <w:t>923</w:t>
        <w:br/>
        <w:t>00:36:58,380 --&gt; 00:37:01,500</w:t>
        <w:br/>
        <w:t>你从这个床挪到那个床它都有可能有生命危险</w:t>
        <w:br/>
        <w:br/>
        <w:t>924</w:t>
        <w:br/>
        <w:t>00:37:01,900 --&gt; 00:37:03,900</w:t>
        <w:br/>
        <w:t>那最后我跑了多少趟对吧</w:t>
        <w:br/>
        <w:br/>
        <w:t>925</w:t>
        <w:br/>
        <w:t>00:37:04,240 --&gt; 00:37:05,920</w:t>
        <w:br/>
        <w:t>费了好大劲才把他弄过来</w:t>
        <w:br/>
        <w:br/>
        <w:t>926</w:t>
        <w:br/>
        <w:t>00:37:06,040 --&gt; 00:37:08,960</w:t>
        <w:br/>
        <w:t>后来用中医治疗，这个后头阶段治的还不错</w:t>
        <w:br/>
        <w:br/>
        <w:t>927</w:t>
        <w:br/>
        <w:t>00:37:09,000 --&gt; 00:37:11,520</w:t>
        <w:br/>
        <w:t>我们个人关系也也处的很好啊</w:t>
        <w:br/>
        <w:br/>
        <w:t>928</w:t>
        <w:br/>
        <w:t>00:37:11,800 --&gt; 00:37:13,560</w:t>
        <w:br/>
        <w:t>但我在这提醒一个大家一个问题</w:t>
        <w:br/>
        <w:br/>
        <w:t>929</w:t>
        <w:br/>
        <w:t>00:37:14,000 --&gt; 00:37:16,600</w:t>
        <w:br/>
        <w:t>所谓淤血，我们不能看见淤血就活血</w:t>
        <w:br/>
        <w:br/>
        <w:t>930</w:t>
        <w:br/>
        <w:t>00:37:18,060 --&gt; 00:37:18,340</w:t>
        <w:br/>
        <w:t>我</w:t>
        <w:br/>
        <w:br/>
        <w:t>931</w:t>
        <w:br/>
        <w:t>00:37:18,380 --&gt; 00:37:21,340</w:t>
        <w:br/>
        <w:t>我拿我的一个反面例子来告诫大家这个问题</w:t>
        <w:br/>
        <w:br/>
        <w:t>932</w:t>
        <w:br/>
        <w:t>00:37:21,340 --&gt; 00:37:22,500</w:t>
        <w:br/>
        <w:t>那我说一个什么问题呢</w:t>
        <w:br/>
        <w:br/>
        <w:t>933</w:t>
        <w:br/>
        <w:t>00:37:22,740 --&gt; 00:37:26,140</w:t>
        <w:br/>
        <w:t>那么这种淤血很有可能我们不要忘了中医啊</w:t>
        <w:br/>
        <w:br/>
        <w:t>934</w:t>
        <w:br/>
        <w:t>00:37:26,140 --&gt; 00:37:30,080</w:t>
        <w:br/>
        <w:t>你如果真把中医认识到了深层的时候</w:t>
        <w:br/>
        <w:br/>
        <w:t>935</w:t>
        <w:br/>
        <w:t>00:37:30,080 --&gt; 00:37:32,160</w:t>
        <w:br/>
        <w:t>你真真是骨子里头是忠的话</w:t>
        <w:br/>
        <w:br/>
        <w:t>936</w:t>
        <w:br/>
        <w:t>00:37:32,160 --&gt; 00:37:33,920</w:t>
        <w:br/>
        <w:t>你就不会犯我之前那个问题</w:t>
        <w:br/>
        <w:br/>
        <w:t>937</w:t>
        <w:br/>
        <w:t>00:37:34,450 --&gt; 00:37:36,850</w:t>
        <w:br/>
        <w:t>那么我很多成长也是教训买来的</w:t>
        <w:br/>
        <w:br/>
        <w:t>938</w:t>
        <w:br/>
        <w:t>00:37:36,850 --&gt; 00:37:39,530</w:t>
        <w:br/>
        <w:t>我这是跟你跟你说一下我的那个伤疤</w:t>
        <w:br/>
        <w:br/>
        <w:t>939</w:t>
        <w:br/>
        <w:t>00:37:39,570 --&gt; 00:37:41,330</w:t>
        <w:br/>
        <w:t>我揭开给你看看，那么</w:t>
        <w:br/>
        <w:br/>
        <w:t>940</w:t>
        <w:br/>
        <w:t>00:37:42,890 --&gt; 00:37:48,130</w:t>
        <w:br/>
        <w:t>脾主裹血是不是那么有没有一种情况是由于脾不能裹血</w:t>
        <w:br/>
        <w:br/>
        <w:t>941</w:t>
        <w:br/>
        <w:t>00:37:48,210 --&gt; 00:37:48,970</w:t>
        <w:br/>
        <w:t>这是先机</w:t>
        <w:br/>
        <w:br/>
        <w:t>942</w:t>
        <w:br/>
        <w:t>00:37:50,190 --&gt; 00:37:53,790</w:t>
        <w:br/>
        <w:t>造成慢慢的血液的渗出渗漏</w:t>
        <w:br/>
        <w:br/>
        <w:t>943</w:t>
        <w:br/>
        <w:t>00:37:53,990 --&gt; 00:37:55,870</w:t>
        <w:br/>
        <w:t>最后在身体内鼓了一个大血包</w:t>
        <w:br/>
        <w:br/>
        <w:t>944</w:t>
        <w:br/>
        <w:t>00:37:55,910 --&gt; 00:37:57,310</w:t>
        <w:br/>
        <w:t>你你听懂我说啥了吗</w:t>
        <w:br/>
        <w:br/>
        <w:t>945</w:t>
        <w:br/>
        <w:t>00:37:57,800 --&gt; 00:38:00,680</w:t>
        <w:br/>
        <w:t>最后造成这个人出现了淤血的假象</w:t>
        <w:br/>
        <w:br/>
        <w:t>946</w:t>
        <w:br/>
        <w:t>00:38:02,080 --&gt; 00:38:03,440</w:t>
        <w:br/>
        <w:t>他怎么看都是淤血</w:t>
        <w:br/>
        <w:br/>
        <w:t>947</w:t>
        <w:br/>
        <w:t>00:38:04,410 --&gt; 00:38:07,130</w:t>
        <w:br/>
        <w:t>但你要是再给他查个血小板，你发现都快没了</w:t>
        <w:br/>
        <w:br/>
        <w:t>948</w:t>
        <w:br/>
        <w:t>00:38:07,930 --&gt; 00:38:09,250</w:t>
        <w:br/>
        <w:t>那个时候你还能活血吗</w:t>
        <w:br/>
        <w:br/>
        <w:t>949</w:t>
        <w:br/>
        <w:t>00:38:10,030 --&gt; 00:38:11,750</w:t>
        <w:br/>
        <w:t>这个道理我说的明白吗</w:t>
        <w:br/>
        <w:br/>
        <w:t>950</w:t>
        <w:br/>
        <w:t>00:38:11,870 --&gt; 00:38:12,870</w:t>
        <w:br/>
        <w:t>咱再打一个比方</w:t>
        <w:br/>
        <w:br/>
        <w:t>951</w:t>
        <w:br/>
        <w:t>00:38:13,110 --&gt; 00:38:14,510</w:t>
        <w:br/>
        <w:t>就像是我们东北人啊</w:t>
        <w:br/>
        <w:br/>
        <w:t>952</w:t>
        <w:br/>
        <w:t>00:38:14,550 --&gt; 00:38:18,060</w:t>
        <w:br/>
        <w:t>那么我们有一个非常心烦的地方，就是我们的楼房</w:t>
        <w:br/>
        <w:br/>
        <w:t>953</w:t>
        <w:br/>
        <w:t>00:38:18,300 --&gt; 00:38:19,740</w:t>
        <w:br/>
        <w:t>尤其是你住顶层对吧</w:t>
        <w:br/>
        <w:br/>
        <w:t>954</w:t>
        <w:br/>
        <w:t>00:38:20,180 --&gt; 00:38:23,290</w:t>
        <w:br/>
        <w:t>总总做防水啊，是吧</w:t>
        <w:br/>
        <w:br/>
        <w:t>955</w:t>
        <w:br/>
        <w:t>00:38:23,650 --&gt; 00:38:25,610</w:t>
        <w:br/>
        <w:t>那么这个防水我我说了这么一个问题</w:t>
        <w:br/>
        <w:br/>
        <w:t>956</w:t>
        <w:br/>
        <w:t>00:38:25,690 --&gt; 00:38:28,250</w:t>
        <w:br/>
        <w:t>有没有一种可能，就是一场大雨之后啊</w:t>
        <w:br/>
        <w:br/>
        <w:t>957</w:t>
        <w:br/>
        <w:t>00:38:28,890 --&gt; 00:38:30,650</w:t>
        <w:br/>
        <w:t>那个水它不是马上漏的</w:t>
        <w:br/>
        <w:br/>
        <w:t>958</w:t>
        <w:br/>
        <w:t>00:38:31,690 --&gt; 00:38:35,130</w:t>
        <w:br/>
        <w:t>它得隔个一周或者几天水才慢慢渗下来</w:t>
        <w:br/>
        <w:br/>
        <w:t>959</w:t>
        <w:br/>
        <w:t>00:38:35,130 --&gt; 00:38:36,370</w:t>
        <w:br/>
        <w:t>这个大家明白了没有</w:t>
        <w:br/>
        <w:br/>
        <w:t>960</w:t>
        <w:br/>
        <w:t>00:38:36,610 --&gt; 00:38:39,570</w:t>
        <w:br/>
        <w:t>那么有可能内在的出血它是需要一个时间的</w:t>
        <w:br/>
        <w:br/>
        <w:t>961</w:t>
        <w:br/>
        <w:t>00:38:40,690 --&gt; 00:38:44,490</w:t>
        <w:br/>
        <w:t>所以你给他多查一个血小板换一个血常规，很便宜</w:t>
        <w:br/>
        <w:br/>
        <w:t>962</w:t>
        <w:br/>
        <w:t>00:38:44,850 --&gt; 00:38:45,810</w:t>
        <w:br/>
        <w:t>问题也解决了</w:t>
        <w:br/>
        <w:br/>
        <w:t>963</w:t>
        <w:br/>
        <w:t>00:38:46,370 --&gt; 00:38:49,130</w:t>
        <w:br/>
        <w:t>当然前提是我们的医术没有那么精道</w:t>
        <w:br/>
        <w:br/>
        <w:t>964</w:t>
        <w:br/>
        <w:t>00:38:49,770 --&gt; 00:38:52,780</w:t>
        <w:br/>
        <w:t>我们的色脉没有变得那么准的时候，是吧</w:t>
        <w:br/>
        <w:br/>
        <w:t>965</w:t>
        <w:br/>
        <w:t>00:38:53,180 --&gt; 00:38:56,900</w:t>
        <w:br/>
        <w:t>那么它能给我们包括给患者规避很多麻烦啊</w:t>
        <w:br/>
        <w:br/>
        <w:t>966</w:t>
        <w:br/>
        <w:t>00:38:56,900 --&gt; 00:38:58,340</w:t>
        <w:br/>
        <w:t>那么现在临床太复杂了</w:t>
        <w:br/>
        <w:br/>
        <w:t>967</w:t>
        <w:br/>
        <w:t>00:38:58,340 --&gt; 00:39:01,570</w:t>
        <w:br/>
        <w:t>我在这可能说的那个吓人一点啊</w:t>
        <w:br/>
        <w:br/>
        <w:t>968</w:t>
        <w:br/>
        <w:t>00:39:02,260 --&gt; 00:39:05,100</w:t>
        <w:br/>
        <w:t>你不得不，我们医生也得保护自己啊</w:t>
        <w:br/>
        <w:br/>
        <w:t>969</w:t>
        <w:br/>
        <w:t>00:39:05,100 --&gt; 00:39:06,020</w:t>
        <w:br/>
        <w:t>有好多问题啊</w:t>
        <w:br/>
        <w:br/>
        <w:t>970</w:t>
        <w:br/>
        <w:t>00:39:06,340 --&gt; 00:39:09,220</w:t>
        <w:br/>
        <w:t>那么你从淤血上你看怎么看都像淤血</w:t>
        <w:br/>
        <w:br/>
        <w:t>971</w:t>
        <w:br/>
        <w:t>00:39:09,470 --&gt; 00:39:11,830</w:t>
        <w:br/>
        <w:t>但其实你不知道它是慢慢渗出来的</w:t>
        <w:br/>
        <w:br/>
        <w:t>972</w:t>
        <w:br/>
        <w:t>00:39:12,630 --&gt; 00:39:15,230</w:t>
        <w:br/>
        <w:t>当然其实这个我要检讨一个问题啊</w:t>
        <w:br/>
        <w:br/>
        <w:t>973</w:t>
        <w:br/>
        <w:t>00:39:15,230 --&gt; 00:39:15,990</w:t>
        <w:br/>
        <w:t>就是当时呢</w:t>
        <w:br/>
        <w:br/>
        <w:t>974</w:t>
        <w:br/>
        <w:t>00:39:16,630 --&gt; 00:39:17,800</w:t>
        <w:br/>
        <w:t>呃，我</w:t>
        <w:br/>
        <w:br/>
        <w:t>975</w:t>
        <w:br/>
        <w:t>00:39:17,800 --&gt; 00:39:21,200</w:t>
        <w:br/>
        <w:t>我是同学们都知道我是很不愿意加号的</w:t>
        <w:br/>
        <w:br/>
        <w:t>976</w:t>
        <w:br/>
        <w:t>00:39:21,440 --&gt; 00:39:23,600</w:t>
        <w:br/>
        <w:t>那为啥出现这种问题啊</w:t>
        <w:br/>
        <w:br/>
        <w:t>977</w:t>
        <w:br/>
        <w:t>00:39:23,600 --&gt; 00:39:27,520</w:t>
        <w:br/>
        <w:t>那么人的精力都有限那么你加号，哎呀</w:t>
        <w:br/>
        <w:br/>
        <w:t>978</w:t>
        <w:br/>
        <w:t>00:39:27,520 --&gt; 00:39:31,740</w:t>
        <w:br/>
        <w:t>加到后来你看体力心力他他他他不够了，对吧</w:t>
        <w:br/>
        <w:br/>
        <w:t>979</w:t>
        <w:br/>
        <w:t>00:39:31,980 --&gt; 00:39:34,820</w:t>
        <w:br/>
        <w:t>那所以说难免就是看的不如之前那么精细</w:t>
        <w:br/>
        <w:br/>
        <w:t>980</w:t>
        <w:br/>
        <w:t>00:39:35,060 --&gt; 00:39:37,300</w:t>
        <w:br/>
        <w:t>但是医学是不允许你出错的</w:t>
        <w:br/>
        <w:br/>
        <w:t>981</w:t>
        <w:br/>
        <w:t>00:39:37,520 --&gt; 00:39:41,080</w:t>
        <w:br/>
        <w:t>所以我在这讲一个我的一个反面案例，给大家说一下</w:t>
        <w:br/>
        <w:br/>
        <w:t>982</w:t>
        <w:br/>
        <w:t>00:39:41,080 --&gt; 00:39:44,000</w:t>
        <w:br/>
        <w:t>那你治淤血的时候你也要注意你不能自负</w:t>
        <w:br/>
        <w:br/>
        <w:t>983</w:t>
        <w:br/>
        <w:t>00:39:44,000 --&gt; 00:39:44,600</w:t>
        <w:br/>
        <w:t>不能自满</w:t>
        <w:br/>
        <w:br/>
        <w:t>984</w:t>
        <w:br/>
        <w:t>00:39:44,600 --&gt; 00:39:47,160</w:t>
        <w:br/>
        <w:t>按医生这行，咱们就是你不能觉得</w:t>
        <w:br/>
        <w:br/>
        <w:t>985</w:t>
        <w:br/>
        <w:t>00:39:47,280 --&gt; 00:39:49,320</w:t>
        <w:br/>
        <w:t>哎，这个东西我一看他就是什么什么什么</w:t>
        <w:br/>
        <w:br/>
        <w:t>986</w:t>
        <w:br/>
        <w:t>00:39:50,760 --&gt; 00:39:52,680</w:t>
        <w:br/>
        <w:t>永远我学生现在知道啊</w:t>
        <w:br/>
        <w:br/>
        <w:t>987</w:t>
        <w:br/>
        <w:t>00:39:53,120 --&gt; 00:39:53,880</w:t>
        <w:br/>
        <w:t>我现在啊</w:t>
        <w:br/>
        <w:br/>
        <w:t>988</w:t>
        <w:br/>
        <w:t>00:39:54,360 --&gt; 00:39:55,960</w:t>
        <w:br/>
        <w:t>永远是战战兢兢</w:t>
        <w:br/>
        <w:br/>
        <w:t>989</w:t>
        <w:br/>
        <w:t>00:39:55,960 --&gt; 00:39:57,930</w:t>
        <w:br/>
        <w:t>如履薄冰，是吧</w:t>
        <w:br/>
        <w:br/>
        <w:t>990</w:t>
        <w:br/>
        <w:t>00:39:58,290 --&gt; 00:40:01,740</w:t>
        <w:br/>
        <w:t>就是无论是我看的再熟的这个病啊</w:t>
        <w:br/>
        <w:br/>
        <w:t>991</w:t>
        <w:br/>
        <w:t>00:40:02,180 --&gt; 00:40:06,900</w:t>
        <w:br/>
        <w:t>我都是夹着200%的小心胆，胆小如鼠啊</w:t>
        <w:br/>
        <w:br/>
        <w:t>992</w:t>
        <w:br/>
        <w:t>00:40:07,880 --&gt; 00:40:09,440</w:t>
        <w:br/>
        <w:t>同学们不是坏事</w:t>
        <w:br/>
        <w:br/>
        <w:t>993</w:t>
        <w:br/>
        <w:t>00:40:09,520 --&gt; 00:40:11,400</w:t>
        <w:br/>
        <w:t>小心你就能驶得万年船</w:t>
        <w:br/>
        <w:br/>
        <w:t>994</w:t>
        <w:br/>
        <w:t>00:40:12,000 --&gt; 00:40:12,280</w:t>
        <w:br/>
        <w:t>哎</w:t>
        <w:br/>
        <w:br/>
        <w:t>995</w:t>
        <w:br/>
        <w:t>00:40:12,280 --&gt; 00:40:14,120</w:t>
        <w:br/>
        <w:t>我现在是，我是服了啊</w:t>
        <w:br/>
        <w:br/>
        <w:t>996</w:t>
        <w:br/>
        <w:t>00:40:14,360 --&gt; 00:40:17,720</w:t>
        <w:br/>
        <w:t>我，我已经被很多事实教育了啊</w:t>
        <w:br/>
        <w:br/>
        <w:t>997</w:t>
        <w:br/>
        <w:t>00:40:17,720 --&gt; 00:40:19,400</w:t>
        <w:br/>
        <w:t>就你一定得胆子小一点</w:t>
        <w:br/>
        <w:br/>
        <w:t>998</w:t>
        <w:br/>
        <w:t>00:40:19,720 --&gt; 00:40:21,680</w:t>
        <w:br/>
        <w:t>就怕你胆儿大，明白了吗</w:t>
        <w:br/>
        <w:br/>
        <w:t>999</w:t>
        <w:br/>
        <w:t>00:40:21,680 --&gt; 00:40:22,920</w:t>
        <w:br/>
        <w:t>你胆大，你就得出事</w:t>
        <w:br/>
        <w:br/>
        <w:t>1000</w:t>
        <w:br/>
        <w:t>00:40:22,920 --&gt; 00:40:23,480</w:t>
        <w:br/>
        <w:t>我给你讲</w:t>
        <w:br/>
        <w:br/>
        <w:t>1001</w:t>
        <w:br/>
        <w:t>00:40:24,120 --&gt; 00:40:25,760</w:t>
        <w:br/>
        <w:t>哎好，我们接着往下看啊</w:t>
        <w:br/>
        <w:br/>
        <w:t>1002</w:t>
        <w:br/>
        <w:t>00:40:26,910 --&gt; 00:40:29,510</w:t>
        <w:br/>
        <w:t>病者，呃</w:t>
        <w:br/>
        <w:br/>
        <w:t>1003</w:t>
        <w:br/>
        <w:t>00:40:32,000 --&gt; 00:40:34,800</w:t>
        <w:br/>
        <w:t>这话说如热状</w:t>
        <w:br/>
        <w:br/>
        <w:t>1004</w:t>
        <w:br/>
        <w:t>00:40:36,260 --&gt; 00:40:38,460</w:t>
        <w:br/>
        <w:t>这个条纹非常的生动啊</w:t>
        <w:br/>
        <w:br/>
        <w:t>1005</w:t>
        <w:br/>
        <w:t>00:40:38,500 --&gt; 00:40:41,940</w:t>
        <w:br/>
        <w:t>他讲的是一个呃，也是一个淤血的非常生动的案例</w:t>
        <w:br/>
        <w:br/>
        <w:t>1006</w:t>
        <w:br/>
        <w:t>00:40:42,300 --&gt; 00:40:43,860</w:t>
        <w:br/>
        <w:t>你看这个患者好像是热象</w:t>
        <w:br/>
        <w:br/>
        <w:t>1007</w:t>
        <w:br/>
        <w:t>00:40:45,740 --&gt; 00:40:46,340</w:t>
        <w:br/>
        <w:t>为啥呢</w:t>
        <w:br/>
        <w:br/>
        <w:t>1008</w:t>
        <w:br/>
        <w:t>00:40:46,380 --&gt; 00:40:47,340</w:t>
        <w:br/>
        <w:t>为啥如热状呢</w:t>
        <w:br/>
        <w:br/>
        <w:t>1009</w:t>
        <w:br/>
        <w:t>00:40:47,340 --&gt; 00:40:48,180</w:t>
        <w:br/>
        <w:t>你看后头烦</w:t>
        <w:br/>
        <w:br/>
        <w:t>1010</w:t>
        <w:br/>
        <w:t>00:40:48,180 --&gt; 00:40:52,060</w:t>
        <w:br/>
        <w:t>满口干燥而渴，是不是又烦</w:t>
        <w:br/>
        <w:br/>
        <w:t>1011</w:t>
        <w:br/>
        <w:t>00:40:53,150 --&gt; 00:40:56,870</w:t>
        <w:br/>
        <w:t>呃，憋得慌口干燥要喝水</w:t>
        <w:br/>
        <w:br/>
        <w:t>1012</w:t>
        <w:br/>
        <w:t>00:40:57,970 --&gt; 00:41:00,050</w:t>
        <w:br/>
        <w:t>然后你看这必然是一个什么脉啊</w:t>
        <w:br/>
        <w:br/>
        <w:t>1013</w:t>
        <w:br/>
        <w:t>00:41:00,130 --&gt; 00:41:01,370</w:t>
        <w:br/>
        <w:t>大幅受动华之脉吧</w:t>
        <w:br/>
        <w:br/>
        <w:t>1014</w:t>
        <w:br/>
        <w:t>00:41:01,370 --&gt; 00:41:01,650</w:t>
        <w:br/>
        <w:t>对吧</w:t>
        <w:br/>
        <w:br/>
        <w:t>1015</w:t>
        <w:br/>
        <w:t>00:41:01,650 --&gt; 00:41:02,530</w:t>
        <w:br/>
        <w:t>他一定是个阳脉啊</w:t>
        <w:br/>
        <w:br/>
        <w:t>1016</w:t>
        <w:br/>
        <w:t>00:41:02,530 --&gt; 00:41:03,610</w:t>
        <w:br/>
        <w:t>结果你一摸吓一跳</w:t>
        <w:br/>
        <w:br/>
        <w:t>1017</w:t>
        <w:br/>
        <w:t>00:41:04,710 --&gt; 00:41:06,750</w:t>
        <w:br/>
        <w:t>一摸，反之成色弱纤维对吧</w:t>
        <w:br/>
        <w:br/>
        <w:t>1018</w:t>
        <w:br/>
        <w:t>00:41:07,110 --&gt; 00:41:09,590</w:t>
        <w:br/>
        <w:t>一看就是一个一一个阴脉</w:t>
        <w:br/>
        <w:br/>
        <w:t>1019</w:t>
        <w:br/>
        <w:t>00:41:10,510 --&gt; 00:41:14,030</w:t>
        <w:br/>
        <w:t>那么这种时候呢，说明到底是阴还是阳</w:t>
        <w:br/>
        <w:br/>
        <w:t>1020</w:t>
        <w:br/>
        <w:t>00:41:14,190 --&gt; 00:41:18,630</w:t>
        <w:br/>
        <w:t>那么关于这个，我再次说一个有可能有点得罪人的一个观点啊</w:t>
        <w:br/>
        <w:br/>
        <w:t>1021</w:t>
        <w:br/>
        <w:t>00:41:19,090 --&gt; 00:41:21,370</w:t>
        <w:br/>
        <w:t>有很多医家包括古代医家</w:t>
        <w:br/>
        <w:br/>
        <w:t>1022</w:t>
        <w:br/>
        <w:t>00:41:21,770 --&gt; 00:41:23,930</w:t>
        <w:br/>
        <w:t>那么说一句话叫舍脉从政</w:t>
        <w:br/>
        <w:br/>
        <w:t>1023</w:t>
        <w:br/>
        <w:t>00:41:25,180 --&gt; 00:41:27,740</w:t>
        <w:br/>
        <w:t>那么为啥会出现舍脉从政啊</w:t>
        <w:br/>
        <w:br/>
        <w:t>1024</w:t>
        <w:br/>
        <w:t>00:41:27,740 --&gt; 00:41:29,700</w:t>
        <w:br/>
        <w:t>我在这没有无意义</w:t>
        <w:br/>
        <w:br/>
        <w:t>1025</w:t>
        <w:br/>
        <w:t>00:41:29,700 --&gt; 00:41:31,220</w:t>
        <w:br/>
        <w:t>就是跟任何人对立啊</w:t>
        <w:br/>
        <w:br/>
        <w:t>1026</w:t>
        <w:br/>
        <w:t>00:41:31,220 --&gt; 00:41:35,540</w:t>
        <w:br/>
        <w:t>如果是呃，伤及到呃任何老师啊</w:t>
        <w:br/>
        <w:br/>
        <w:t>1027</w:t>
        <w:br/>
        <w:t>00:41:35,540 --&gt; 00:41:36,420</w:t>
        <w:br/>
        <w:t>请多多见谅</w:t>
        <w:br/>
        <w:br/>
        <w:t>1028</w:t>
        <w:br/>
        <w:t>00:41:36,460 --&gt; 00:41:37,900</w:t>
        <w:br/>
        <w:t>我们在这就是探讨议论</w:t>
        <w:br/>
        <w:br/>
        <w:t>1029</w:t>
        <w:br/>
        <w:t>00:41:38,260 --&gt; 00:41:42,980</w:t>
        <w:br/>
        <w:t>我个人认为这个舍麦从政理论的出现原理</w:t>
        <w:br/>
        <w:br/>
        <w:t>1030</w:t>
        <w:br/>
        <w:t>00:41:43,260 --&gt; 00:41:47,780</w:t>
        <w:br/>
        <w:t>是因为对脉的整体啊的宏观把握呢</w:t>
        <w:br/>
        <w:br/>
        <w:t>1031</w:t>
        <w:br/>
        <w:t>00:41:48,220 --&gt; 00:41:50,430</w:t>
        <w:br/>
        <w:t>还尚且不够全面</w:t>
        <w:br/>
        <w:br/>
        <w:t>1032</w:t>
        <w:br/>
        <w:t>00:41:50,830 --&gt; 00:41:54,110</w:t>
        <w:br/>
        <w:t>也就是在麦理上还有一部分没有融会</w:t>
        <w:br/>
        <w:br/>
        <w:t>1033</w:t>
        <w:br/>
        <w:t>00:41:54,660 --&gt; 00:41:54,860</w:t>
        <w:br/>
        <w:t>呃</w:t>
        <w:br/>
        <w:br/>
        <w:t>1034</w:t>
        <w:br/>
        <w:t>00:41:54,940 --&gt; 00:41:55,980</w:t>
        <w:br/>
        <w:t>因为我个人啊</w:t>
        <w:br/>
        <w:br/>
        <w:t>1035</w:t>
        <w:br/>
        <w:t>00:41:56,220 --&gt; 00:41:59,020</w:t>
        <w:br/>
        <w:t>在这我我敢于这个，呃</w:t>
        <w:br/>
        <w:br/>
        <w:t>1036</w:t>
        <w:br/>
        <w:t>00:41:59,100 --&gt; 00:42:00,100</w:t>
        <w:br/>
        <w:t>用我自己啊</w:t>
        <w:br/>
        <w:br/>
        <w:t>1037</w:t>
        <w:br/>
        <w:t>00:42:00,180 --&gt; 00:42:02,780</w:t>
        <w:br/>
        <w:t>担保就是你，你包括我所有的学生都知道</w:t>
        <w:br/>
        <w:br/>
        <w:t>1038</w:t>
        <w:br/>
        <w:t>00:42:03,020 --&gt; 00:42:06,540</w:t>
        <w:br/>
        <w:t>那么在我门诊上卖的应用百分之百</w:t>
        <w:br/>
        <w:br/>
        <w:t>1039</w:t>
        <w:br/>
        <w:t>00:42:07,960 --&gt; 00:42:09,280</w:t>
        <w:br/>
        <w:t>我指的百分之百是啥</w:t>
        <w:br/>
        <w:br/>
        <w:t>1040</w:t>
        <w:br/>
        <w:t>00:42:09,760 --&gt; 00:42:11,360</w:t>
        <w:br/>
        <w:t>闻问切有没有都行了</w:t>
        <w:br/>
        <w:br/>
        <w:t>1041</w:t>
        <w:br/>
        <w:t>00:42:11,840 --&gt; 00:42:15,000</w:t>
        <w:br/>
        <w:t>大家明白了吧我，我在门诊上就是呃开方</w:t>
        <w:br/>
        <w:br/>
        <w:t>1042</w:t>
        <w:br/>
        <w:t>00:42:15,240 --&gt; 00:42:17,360</w:t>
        <w:br/>
        <w:t>那基本上也不咋跟患者聊天啊</w:t>
        <w:br/>
        <w:br/>
        <w:t>1043</w:t>
        <w:br/>
        <w:t>00:42:17,360 --&gt; 00:42:20,000</w:t>
        <w:br/>
        <w:t>那就是一个麦就完事了啊呃</w:t>
        <w:br/>
        <w:br/>
        <w:t>1044</w:t>
        <w:br/>
        <w:t>00:42:21,080 --&gt; 00:42:23,600</w:t>
        <w:br/>
        <w:t>这个至于为什么啊，有先机有后机</w:t>
        <w:br/>
        <w:br/>
        <w:t>1045</w:t>
        <w:br/>
        <w:t>00:42:24,120 --&gt; 00:42:25,960</w:t>
        <w:br/>
        <w:t>呃，有这个问题啊呃</w:t>
        <w:br/>
        <w:br/>
        <w:t>1046</w:t>
        <w:br/>
        <w:t>00:42:26,080 --&gt; 00:42:27,920</w:t>
        <w:br/>
        <w:t>我们曾经中国呢</w:t>
        <w:br/>
        <w:br/>
        <w:t>1047</w:t>
        <w:br/>
        <w:t>00:42:28,510 --&gt; 00:42:30,790</w:t>
        <w:br/>
        <w:t>中医界那么对脉诊也有很多非议</w:t>
        <w:br/>
        <w:br/>
        <w:t>1048</w:t>
        <w:br/>
        <w:t>00:42:30,790 --&gt; 00:42:31,670</w:t>
        <w:br/>
        <w:t>曾经是这样啊</w:t>
        <w:br/>
        <w:br/>
        <w:t>1049</w:t>
        <w:br/>
        <w:t>00:42:31,950 --&gt; 00:42:34,630</w:t>
        <w:br/>
        <w:t>那么至于为什么他其实也有很多历史根源</w:t>
        <w:br/>
        <w:br/>
        <w:t>1050</w:t>
        <w:br/>
        <w:t>00:42:34,880 --&gt; 00:42:39,080</w:t>
        <w:br/>
        <w:t>当然其中，其实真的不排除有很多过去的一些江湖骗术对吧</w:t>
        <w:br/>
        <w:br/>
        <w:t>1051</w:t>
        <w:br/>
        <w:t>00:42:39,400 --&gt; 00:42:41,480</w:t>
        <w:br/>
        <w:t>包括很多人把我们这队伍搞坏了</w:t>
        <w:br/>
        <w:br/>
        <w:t>1052</w:t>
        <w:br/>
        <w:t>00:42:41,690 --&gt; 00:42:44,050</w:t>
        <w:br/>
        <w:t>但是我们也不能因为几颗老鼠屎</w:t>
        <w:br/>
        <w:br/>
        <w:t>1053</w:t>
        <w:br/>
        <w:t>00:42:44,450 --&gt; 00:42:48,450</w:t>
        <w:br/>
        <w:t>你就认为这一锅汤里头都都是不干净的，对不对啊</w:t>
        <w:br/>
        <w:br/>
        <w:t>1054</w:t>
        <w:br/>
        <w:t>00:42:48,700 --&gt; 00:42:50,620</w:t>
        <w:br/>
        <w:t>那么他为啥能拿这东西骗人</w:t>
        <w:br/>
        <w:br/>
        <w:t>1055</w:t>
        <w:br/>
        <w:t>00:42:50,860 --&gt; 00:42:53,060</w:t>
        <w:br/>
        <w:t>也是因为过去有一些传统东西</w:t>
        <w:br/>
        <w:br/>
        <w:t>1056</w:t>
        <w:br/>
        <w:t>00:42:53,060 --&gt; 00:42:54,460</w:t>
        <w:br/>
        <w:t>它毕竟还是深入人心嘛</w:t>
        <w:br/>
        <w:br/>
        <w:t>1057</w:t>
        <w:br/>
        <w:t>00:42:54,700 --&gt; 00:42:55,580</w:t>
        <w:br/>
        <w:t>其实你反过来看</w:t>
        <w:br/>
        <w:br/>
        <w:t>1058</w:t>
        <w:br/>
        <w:t>00:42:55,580 --&gt; 00:42:57,580</w:t>
        <w:br/>
        <w:t>你也能明白，事情都分两面</w:t>
        <w:br/>
        <w:br/>
        <w:t>1059</w:t>
        <w:br/>
        <w:t>00:42:57,860 --&gt; 00:42:59,620</w:t>
        <w:br/>
        <w:t>那么所以从这个角度上来说呢</w:t>
        <w:br/>
        <w:br/>
        <w:t>1060</w:t>
        <w:br/>
        <w:t>00:43:00,580 --&gt; 00:43:01,380</w:t>
        <w:br/>
        <w:t>咱们讲一个问题</w:t>
        <w:br/>
        <w:br/>
        <w:t>1061</w:t>
        <w:br/>
        <w:t>00:43:02,100 --&gt; 00:43:04,100</w:t>
        <w:br/>
        <w:t>脉如果跟正相反</w:t>
        <w:br/>
        <w:br/>
        <w:t>1062</w:t>
        <w:br/>
        <w:t>00:43:04,100 --&gt; 00:43:08,520</w:t>
        <w:br/>
        <w:t>它一定是有一个，一定是中间有有事儿的啊</w:t>
        <w:br/>
        <w:br/>
        <w:t>1063</w:t>
        <w:br/>
        <w:t>00:43:08,830 --&gt; 00:43:09,830</w:t>
        <w:br/>
        <w:t>一定是中间有事的</w:t>
        <w:br/>
        <w:br/>
        <w:t>1064</w:t>
        <w:br/>
        <w:t>00:43:09,830 --&gt; 00:43:11,550</w:t>
        <w:br/>
        <w:t>那么这个就是非常明确</w:t>
        <w:br/>
        <w:br/>
        <w:t>1065</w:t>
        <w:br/>
        <w:t>00:43:11,950 --&gt; 00:43:13,430</w:t>
        <w:br/>
        <w:t>你一看脉是一个阴脉</w:t>
        <w:br/>
        <w:br/>
        <w:t>1066</w:t>
        <w:br/>
        <w:t>00:43:13,510 --&gt; 00:43:14,390</w:t>
        <w:br/>
        <w:t>说明一个问题</w:t>
        <w:br/>
        <w:br/>
        <w:t>1067</w:t>
        <w:br/>
        <w:t>00:43:14,870 --&gt; 00:43:16,550</w:t>
        <w:br/>
        <w:t>他病在阴份还是养分啊</w:t>
        <w:br/>
        <w:br/>
        <w:t>1068</w:t>
        <w:br/>
        <w:t>00:43:16,950 --&gt; 00:43:17,710</w:t>
        <w:br/>
        <w:t>一定是阴分</w:t>
        <w:br/>
        <w:br/>
        <w:t>1069</w:t>
        <w:br/>
        <w:t>00:43:17,710 --&gt; 00:43:18,670</w:t>
        <w:br/>
        <w:t>那么阴粪怎么了</w:t>
        <w:br/>
        <w:br/>
        <w:t>1070</w:t>
        <w:br/>
        <w:t>00:43:18,670 --&gt; 00:43:19,070</w:t>
        <w:br/>
        <w:t>有淤血</w:t>
        <w:br/>
        <w:br/>
        <w:t>1071</w:t>
        <w:br/>
        <w:t>00:43:19,390 --&gt; 00:43:19,910</w:t>
        <w:br/>
        <w:t>明白了吧</w:t>
        <w:br/>
        <w:br/>
        <w:t>1072</w:t>
        <w:br/>
        <w:t>00:43:20,190 --&gt; 00:43:23,110</w:t>
        <w:br/>
        <w:t>所以为什么我们要学伤寒，学金匮的原文</w:t>
        <w:br/>
        <w:br/>
        <w:t>1073</w:t>
        <w:br/>
        <w:t>00:43:23,750 --&gt; 00:43:24,830</w:t>
        <w:br/>
        <w:t>它能帮我们啊</w:t>
        <w:br/>
        <w:br/>
        <w:t>1074</w:t>
        <w:br/>
        <w:t>00:43:24,910 --&gt; 00:43:27,270</w:t>
        <w:br/>
        <w:t>打开眼目，这块就告诉你了</w:t>
        <w:br/>
        <w:br/>
        <w:t>1075</w:t>
        <w:br/>
        <w:t>00:43:27,270 --&gt; 00:43:28,550</w:t>
        <w:br/>
        <w:t>那你不认识雨雪是什么</w:t>
        <w:br/>
        <w:br/>
        <w:t>1076</w:t>
        <w:br/>
        <w:t>00:43:28,550 --&gt; 00:43:30,270</w:t>
        <w:br/>
        <w:t>我给你讲一遍你就懂了，对不对</w:t>
        <w:br/>
        <w:br/>
        <w:t>1077</w:t>
        <w:br/>
        <w:t>00:43:30,550 --&gt; 00:43:32,340</w:t>
        <w:br/>
        <w:t>那么就是因为呃</w:t>
        <w:br/>
        <w:br/>
        <w:t>1078</w:t>
        <w:br/>
        <w:t>00:43:33,660 --&gt; 00:43:36,650</w:t>
        <w:br/>
        <w:t>因为这个有阴叫阴</w:t>
        <w:br/>
        <w:br/>
        <w:t>1079</w:t>
        <w:br/>
        <w:t>00:43:36,770 --&gt; 00:43:38,530</w:t>
        <w:br/>
        <w:t>夫夫就是夫藏的意思吧</w:t>
        <w:br/>
        <w:br/>
        <w:t>1080</w:t>
        <w:br/>
        <w:t>00:43:38,930 --&gt; 00:43:41,130</w:t>
        <w:br/>
        <w:t>在阴缝里藏着邪气，藏着什么邪</w:t>
        <w:br/>
        <w:br/>
        <w:t>1081</w:t>
        <w:br/>
        <w:t>00:43:41,370 --&gt; 00:43:42,490</w:t>
        <w:br/>
        <w:t>淤血啊</w:t>
        <w:br/>
        <w:br/>
        <w:t>1082</w:t>
        <w:br/>
        <w:t>00:43:43,580 --&gt; 00:43:44,420</w:t>
        <w:br/>
        <w:t>那么到这儿呢</w:t>
        <w:br/>
        <w:br/>
        <w:t>1083</w:t>
        <w:br/>
        <w:t>00:43:44,420 --&gt; 00:43:49,500</w:t>
        <w:br/>
        <w:t>我们的这个关于淤血的原理性的东西给大家都说完了</w:t>
        <w:br/>
        <w:br/>
        <w:t>1084</w:t>
        <w:br/>
        <w:t>00:43:50,620 --&gt; 00:43:50,940</w:t>
        <w:br/>
        <w:t>呃</w:t>
        <w:br/>
        <w:br/>
        <w:t>1085</w:t>
        <w:br/>
        <w:t>00:43:53,240 --&gt; 00:43:55,240</w:t>
        <w:br/>
        <w:t>我们再接着看看下一条啊</w:t>
        <w:br/>
        <w:br/>
        <w:t>1086</w:t>
        <w:br/>
        <w:t>00:43:55,960 --&gt; 00:44:00,500</w:t>
        <w:br/>
        <w:t>第12条，火邪者用了啥汤啊</w:t>
        <w:br/>
        <w:br/>
        <w:t>1087</w:t>
        <w:br/>
        <w:t>00:44:01,260 --&gt; 00:44:03,860</w:t>
        <w:br/>
        <w:t>桂枝去芍加暑期牡蛎龙骨救逆汤</w:t>
        <w:br/>
        <w:br/>
        <w:t>1088</w:t>
        <w:br/>
        <w:t>00:44:05,290 --&gt; 00:44:05,490</w:t>
        <w:br/>
        <w:t>呃</w:t>
        <w:br/>
        <w:br/>
        <w:t>1089</w:t>
        <w:br/>
        <w:t>00:44:06,250 --&gt; 00:44:08,450</w:t>
        <w:br/>
        <w:t>这个汤大家都熟，是不是</w:t>
        <w:br/>
        <w:br/>
        <w:t>1090</w:t>
        <w:br/>
        <w:t>00:44:08,890 --&gt; 00:44:10,970</w:t>
        <w:br/>
        <w:t>哎，出自于伤寒论太阳篇啊</w:t>
        <w:br/>
        <w:br/>
        <w:t>1091</w:t>
        <w:br/>
        <w:t>00:44:10,970 --&gt; 00:44:13,170</w:t>
        <w:br/>
        <w:t>那么心阳虚造成的问题</w:t>
        <w:br/>
        <w:br/>
        <w:t>1092</w:t>
        <w:br/>
        <w:t>00:44:19,760 --&gt; 00:44:21,960</w:t>
        <w:br/>
        <w:t>那么信阳区出现的问题</w:t>
        <w:br/>
        <w:br/>
        <w:t>1093</w:t>
        <w:br/>
        <w:t>00:44:23,450 --&gt; 00:44:26,370</w:t>
        <w:br/>
        <w:t>呃，所谓亡羊必经黄嘛</w:t>
        <w:br/>
        <w:br/>
        <w:t>1094</w:t>
        <w:br/>
        <w:t>00:44:26,410 --&gt; 00:44:27,250</w:t>
        <w:br/>
        <w:t>卧起不安者</w:t>
        <w:br/>
        <w:br/>
        <w:t>1095</w:t>
        <w:br/>
        <w:t>00:44:27,850 --&gt; 00:44:29,770</w:t>
        <w:br/>
        <w:t>那么是一个伤寒症，结果呢</w:t>
        <w:br/>
        <w:br/>
        <w:t>1096</w:t>
        <w:br/>
        <w:t>00:44:29,770 --&gt; 00:44:30,130</w:t>
        <w:br/>
        <w:t>医生</w:t>
        <w:br/>
        <w:br/>
        <w:t>1097</w:t>
        <w:br/>
        <w:t>00:44:30,810 --&gt; 00:44:32,100</w:t>
        <w:br/>
        <w:t>呃，哎</w:t>
        <w:br/>
        <w:br/>
        <w:t>1098</w:t>
        <w:br/>
        <w:t>00:44:32,780 --&gt; 00:44:34,220</w:t>
        <w:br/>
        <w:t>那么用火劫之法吧</w:t>
        <w:br/>
        <w:br/>
        <w:t>1099</w:t>
        <w:br/>
        <w:t>00:44:34,300 --&gt; 00:44:34,620</w:t>
        <w:br/>
        <w:t>对吧</w:t>
        <w:br/>
        <w:br/>
        <w:t>1100</w:t>
        <w:br/>
        <w:t>00:44:34,860 --&gt; 00:44:36,820</w:t>
        <w:br/>
        <w:t>发其汗造成的问题</w:t>
        <w:br/>
        <w:br/>
        <w:t>1101</w:t>
        <w:br/>
        <w:t>00:44:37,580 --&gt; 00:44:37,820</w:t>
        <w:br/>
        <w:t>呃</w:t>
        <w:br/>
        <w:br/>
        <w:t>1102</w:t>
        <w:br/>
        <w:t>00:44:38,140 --&gt; 00:44:41,950</w:t>
        <w:br/>
        <w:t>那么这块啊，再次出现了一个妥协的问题</w:t>
        <w:br/>
        <w:br/>
        <w:t>1103</w:t>
        <w:br/>
        <w:t>00:44:42,270 --&gt; 00:44:44,710</w:t>
        <w:br/>
        <w:t>因此在这呢K其实给我们一个启发</w:t>
        <w:br/>
        <w:br/>
        <w:t>1104</w:t>
        <w:br/>
        <w:t>00:44:45,300 --&gt; 00:44:48,540</w:t>
        <w:br/>
        <w:t>跟火呀有关的很多疾病</w:t>
        <w:br/>
        <w:br/>
        <w:t>1105</w:t>
        <w:br/>
        <w:t>00:44:48,940 --&gt; 00:44:52,780</w:t>
        <w:br/>
        <w:t>其实我们不妨用救逆汤去解决你</w:t>
        <w:br/>
        <w:br/>
        <w:t>1106</w:t>
        <w:br/>
        <w:t>00:44:52,780 --&gt; 00:44:53,980</w:t>
        <w:br/>
        <w:t>比如甚至说，啊</w:t>
        <w:br/>
        <w:br/>
        <w:t>1107</w:t>
        <w:br/>
        <w:t>00:44:54,380 --&gt; 00:44:56,340</w:t>
        <w:br/>
        <w:t>这个我看有很多现代医家</w:t>
        <w:br/>
        <w:br/>
        <w:t>1108</w:t>
        <w:br/>
        <w:t>00:44:56,340 --&gt; 00:44:57,700</w:t>
        <w:br/>
        <w:t>它的用法很有意思啊</w:t>
        <w:br/>
        <w:br/>
        <w:t>1109</w:t>
        <w:br/>
        <w:t>00:44:58,140 --&gt; 00:45:00,510</w:t>
        <w:br/>
        <w:t>用这个方子治什么呢</w:t>
        <w:br/>
        <w:br/>
        <w:t>1110</w:t>
        <w:br/>
        <w:t>00:45:01,110 --&gt; 00:45:03,530</w:t>
        <w:br/>
        <w:t>烧烫伤，对不对</w:t>
        <w:br/>
        <w:br/>
        <w:t>1111</w:t>
        <w:br/>
        <w:t>00:45:03,650 --&gt; 00:45:03,850</w:t>
        <w:br/>
        <w:t>哎</w:t>
        <w:br/>
        <w:br/>
        <w:t>1112</w:t>
        <w:br/>
        <w:t>00:45:03,850 --&gt; 00:45:05,970</w:t>
        <w:br/>
        <w:t>那你看烧烫伤是不是也是火协呀</w:t>
        <w:br/>
        <w:br/>
        <w:t>1113</w:t>
        <w:br/>
        <w:t>00:45:06,570 --&gt; 00:45:06,770</w:t>
        <w:br/>
        <w:t>哎</w:t>
        <w:br/>
        <w:br/>
        <w:t>1114</w:t>
        <w:br/>
        <w:t>00:45:06,770 --&gt; 00:45:08,090</w:t>
        <w:br/>
        <w:t>所以这个呃</w:t>
        <w:br/>
        <w:br/>
        <w:t>1115</w:t>
        <w:br/>
        <w:t>00:45:08,610 --&gt; 00:45:10,970</w:t>
        <w:br/>
        <w:t>每个宜家啊，都有自己的闪光点啊</w:t>
        <w:br/>
        <w:br/>
        <w:t>1116</w:t>
        <w:br/>
        <w:t>00:45:11,010 --&gt; 00:45:13,570</w:t>
        <w:br/>
        <w:t>这个我觉得是用的挺灵光的啊</w:t>
        <w:br/>
        <w:br/>
        <w:t>1117</w:t>
        <w:br/>
        <w:t>00:45:14,910 --&gt; 00:45:15,670</w:t>
        <w:br/>
        <w:t>用的很好</w:t>
        <w:br/>
        <w:br/>
        <w:t>1118</w:t>
        <w:br/>
        <w:t>00:45:16,620 --&gt; 00:45:16,820</w:t>
        <w:br/>
        <w:t>呃</w:t>
        <w:br/>
        <w:br/>
        <w:t>1119</w:t>
        <w:br/>
        <w:t>00:45:17,020 --&gt; 00:45:19,180</w:t>
        <w:br/>
        <w:t>那么在这呢，我讲一个问题</w:t>
        <w:br/>
        <w:br/>
        <w:t>1120</w:t>
        <w:br/>
        <w:t>00:45:19,180 --&gt; 00:45:21,020</w:t>
        <w:br/>
        <w:t>这个火邪指的是什么</w:t>
        <w:br/>
        <w:br/>
        <w:t>1121</w:t>
        <w:br/>
        <w:t>00:45:21,380 --&gt; 00:45:24,580</w:t>
        <w:br/>
        <w:t>那么我们刚才讲这个有四部并还记得吧</w:t>
        <w:br/>
        <w:br/>
        <w:t>1122</w:t>
        <w:br/>
        <w:t>00:45:25,680 --&gt; 00:45:25,880</w:t>
        <w:br/>
        <w:t>呃</w:t>
        <w:br/>
        <w:br/>
        <w:t>1123</w:t>
        <w:br/>
        <w:t>00:45:26,360 --&gt; 00:45:27,720</w:t>
        <w:br/>
        <w:t>有奔腾有兔农</w:t>
        <w:br/>
        <w:br/>
        <w:t>1124</w:t>
        <w:br/>
        <w:t>00:45:27,920 --&gt; 00:45:29,440</w:t>
        <w:br/>
        <w:t>有惊部，有火协嘛</w:t>
        <w:br/>
        <w:br/>
        <w:t>1125</w:t>
        <w:br/>
        <w:t>00:45:29,840 --&gt; 00:45:33,080</w:t>
        <w:br/>
        <w:t>那么其实你看着是四部，我认为啊</w:t>
        <w:br/>
        <w:br/>
        <w:t>1126</w:t>
        <w:br/>
        <w:t>00:45:33,570 --&gt; 00:45:35,930</w:t>
        <w:br/>
        <w:t>分为四步，合则一端啊</w:t>
        <w:br/>
        <w:br/>
        <w:t>1127</w:t>
        <w:br/>
        <w:t>00:45:36,210 --&gt; 00:45:38,530</w:t>
        <w:br/>
        <w:t>其实你你你细琢磨琢磨，你就明白了</w:t>
        <w:br/>
        <w:br/>
        <w:t>1128</w:t>
        <w:br/>
        <w:t>00:45:38,610 --&gt; 00:45:40,170</w:t>
        <w:br/>
        <w:t>这四部说的都是气机</w:t>
        <w:br/>
        <w:br/>
        <w:t>1129</w:t>
        <w:br/>
        <w:t>00:45:40,170 --&gt; 00:45:42,010</w:t>
        <w:br/>
        <w:t>不能不能很正常的升降</w:t>
        <w:br/>
        <w:br/>
        <w:t>1130</w:t>
        <w:br/>
        <w:t>00:45:43,140 --&gt; 00:45:48,060</w:t>
        <w:br/>
        <w:t>这块说的是契机，在火协的影响之下升而不降了</w:t>
        <w:br/>
        <w:br/>
        <w:t>1131</w:t>
        <w:br/>
        <w:t>00:45:48,800 --&gt; 00:45:51,040</w:t>
        <w:br/>
        <w:t>但是为啥火邪一定要用救逆汤呢</w:t>
        <w:br/>
        <w:br/>
        <w:t>1132</w:t>
        <w:br/>
        <w:t>00:45:51,040 --&gt; 00:45:53,480</w:t>
        <w:br/>
        <w:t>那你用桂枝桂根桂枝甘草龙骨牡蛎汤不行吗</w:t>
        <w:br/>
        <w:br/>
        <w:t>1133</w:t>
        <w:br/>
        <w:t>00:45:53,480 --&gt; 00:45:54,360</w:t>
        <w:br/>
        <w:t>不行啊</w:t>
        <w:br/>
        <w:br/>
        <w:t>1134</w:t>
        <w:br/>
        <w:t>00:45:54,640 --&gt; 00:45:55,320</w:t>
        <w:br/>
        <w:t>原因很简单</w:t>
        <w:br/>
        <w:br/>
        <w:t>1135</w:t>
        <w:br/>
        <w:t>00:45:55,320 --&gt; 00:45:57,720</w:t>
        <w:br/>
        <w:t>这个我讲伤寒的时候曾经系统给大家讲过吧</w:t>
        <w:br/>
        <w:br/>
        <w:t>1136</w:t>
        <w:br/>
        <w:t>00:45:58,040 --&gt; 00:45:59,240</w:t>
        <w:br/>
        <w:t>在这我不再赘述</w:t>
        <w:br/>
        <w:br/>
        <w:t>1137</w:t>
        <w:br/>
        <w:t>00:45:59,240 --&gt; 00:46:02,260</w:t>
        <w:br/>
        <w:t>但是呢，我简单说一说啊</w:t>
        <w:br/>
        <w:br/>
        <w:t>1138</w:t>
        <w:br/>
        <w:t>00:46:02,500 --&gt; 00:46:05,460</w:t>
        <w:br/>
        <w:t>那么由于这个阳气</w:t>
        <w:br/>
        <w:br/>
        <w:t>1139</w:t>
        <w:br/>
        <w:t>00:46:06,020 --&gt; 00:46:08,820</w:t>
        <w:br/>
        <w:t>这个他是伤于阳分还是伤于阴分啊</w:t>
        <w:br/>
        <w:br/>
        <w:t>1140</w:t>
        <w:br/>
        <w:t>00:46:08,820 --&gt; 00:46:11,490</w:t>
        <w:br/>
        <w:t>这个你看火邪啊</w:t>
        <w:br/>
        <w:br/>
        <w:t>1141</w:t>
        <w:br/>
        <w:t>00:46:11,770 --&gt; 00:46:13,330</w:t>
        <w:br/>
        <w:t>那么它同气则相感嘛</w:t>
        <w:br/>
        <w:br/>
        <w:t>1142</w:t>
        <w:br/>
        <w:t>00:46:13,330 --&gt; 00:46:13,610</w:t>
        <w:br/>
        <w:t>对吧</w:t>
        <w:br/>
        <w:br/>
        <w:t>1143</w:t>
        <w:br/>
        <w:t>00:46:13,930 --&gt; 00:46:15,010</w:t>
        <w:br/>
        <w:t>他一定是伤阳啊</w:t>
        <w:br/>
        <w:br/>
        <w:t>1144</w:t>
        <w:br/>
        <w:t>00:46:15,540 --&gt; 00:46:15,740</w:t>
        <w:br/>
        <w:t>哎</w:t>
        <w:br/>
        <w:br/>
        <w:t>1145</w:t>
        <w:br/>
        <w:t>00:46:15,820 --&gt; 00:46:16,540</w:t>
        <w:br/>
        <w:t>阳气受伤</w:t>
        <w:br/>
        <w:br/>
        <w:t>1146</w:t>
        <w:br/>
        <w:t>00:46:16,860 --&gt; 00:46:18,780</w:t>
        <w:br/>
        <w:t>但是这个阳气太过呢</w:t>
        <w:br/>
        <w:br/>
        <w:t>1147</w:t>
        <w:br/>
        <w:t>00:46:18,780 --&gt; 00:46:21,700</w:t>
        <w:br/>
        <w:t>则炼液成痰，造成心包里头有痰吧</w:t>
        <w:br/>
        <w:br/>
        <w:t>1148</w:t>
        <w:br/>
        <w:t>00:46:22,300 --&gt; 00:46:23,500</w:t>
        <w:br/>
        <w:t>心包有痰之后</w:t>
        <w:br/>
        <w:br/>
        <w:t>1149</w:t>
        <w:br/>
        <w:t>00:46:23,780 --&gt; 00:46:25,900</w:t>
        <w:br/>
        <w:t>那么你为了防止芍药酸脸</w:t>
        <w:br/>
        <w:br/>
        <w:t>1150</w:t>
        <w:br/>
        <w:t>00:46:26,020 --&gt; 00:46:27,300</w:t>
        <w:br/>
        <w:t>是不是得把芍药去掉啊</w:t>
        <w:br/>
        <w:br/>
        <w:t>1151</w:t>
        <w:br/>
        <w:t>00:46:27,900 --&gt; 00:46:28,980</w:t>
        <w:br/>
        <w:t>之后把啥加上呢</w:t>
        <w:br/>
        <w:br/>
        <w:t>1152</w:t>
        <w:br/>
        <w:t>00:46:28,980 --&gt; 00:46:31,110</w:t>
        <w:br/>
        <w:t>暑期这个我认为啊</w:t>
        <w:br/>
        <w:br/>
        <w:t>1153</w:t>
        <w:br/>
        <w:t>00:46:31,630 --&gt; 00:46:33,620</w:t>
        <w:br/>
        <w:t>暑期用得非常妙，呃</w:t>
        <w:br/>
        <w:br/>
        <w:t>1154</w:t>
        <w:br/>
        <w:t>00:46:33,820 --&gt; 00:46:35,900</w:t>
        <w:br/>
        <w:t>但是我在这呢，实话实说</w:t>
        <w:br/>
        <w:br/>
        <w:t>1155</w:t>
        <w:br/>
        <w:t>00:46:36,140 --&gt; 00:46:37,420</w:t>
        <w:br/>
        <w:t>暑期我没用过啊</w:t>
        <w:br/>
        <w:br/>
        <w:t>1156</w:t>
        <w:br/>
        <w:t>00:46:37,420 --&gt; 00:46:39,660</w:t>
        <w:br/>
        <w:t>因为进不来，这个我尽力了啊</w:t>
        <w:br/>
        <w:br/>
        <w:t>1157</w:t>
        <w:br/>
        <w:t>00:46:39,940 --&gt; 00:46:41,180</w:t>
        <w:br/>
        <w:t>但是我门诊上呢</w:t>
        <w:br/>
        <w:br/>
        <w:t>1158</w:t>
        <w:br/>
        <w:t>00:46:41,180 --&gt; 00:46:42,020</w:t>
        <w:br/>
        <w:t>我有长衫</w:t>
        <w:br/>
        <w:br/>
        <w:t>1159</w:t>
        <w:br/>
        <w:t>00:46:43,060 --&gt; 00:46:44,300</w:t>
        <w:br/>
        <w:t>暑期是常山苗</w:t>
        <w:br/>
        <w:br/>
        <w:t>1160</w:t>
        <w:br/>
        <w:t>00:46:44,820 --&gt; 00:46:45,860</w:t>
        <w:br/>
        <w:t>它效果没那么好</w:t>
        <w:br/>
        <w:br/>
        <w:t>1161</w:t>
        <w:br/>
        <w:t>00:46:45,900 --&gt; 00:46:49,980</w:t>
        <w:br/>
        <w:t>但是你代之之后再加点药也是有效的啊</w:t>
        <w:br/>
        <w:br/>
        <w:t>1162</w:t>
        <w:br/>
        <w:t>00:46:50,380 --&gt; 00:46:52,460</w:t>
        <w:br/>
        <w:t>呃，长山善于干什么</w:t>
        <w:br/>
        <w:br/>
        <w:t>1163</w:t>
        <w:br/>
        <w:t>00:46:52,460 --&gt; 00:46:55,780</w:t>
        <w:br/>
        <w:t>你比如说我们说这个新包里头这个痰呢</w:t>
        <w:br/>
        <w:br/>
        <w:t>1164</w:t>
        <w:br/>
        <w:t>00:46:57,040 --&gt; 00:46:58,520</w:t>
        <w:br/>
        <w:t>用谁都不行的时候</w:t>
        <w:br/>
        <w:br/>
        <w:t>1165</w:t>
        <w:br/>
        <w:t>00:46:58,800 --&gt; 00:47:00,960</w:t>
        <w:br/>
        <w:t>用长山能把它吐出去</w:t>
        <w:br/>
        <w:br/>
        <w:t>1166</w:t>
        <w:br/>
        <w:t>00:47:00,960 --&gt; 00:47:02,560</w:t>
        <w:br/>
        <w:t>如果用鼠奇更好，为啥</w:t>
        <w:br/>
        <w:br/>
        <w:t>1167</w:t>
        <w:br/>
        <w:t>00:47:02,680 --&gt; 00:47:04,000</w:t>
        <w:br/>
        <w:t>苗是不是有生发之力啊</w:t>
        <w:br/>
        <w:br/>
        <w:t>1168</w:t>
        <w:br/>
        <w:t>00:47:04,440 --&gt; 00:47:07,660</w:t>
        <w:br/>
        <w:t>所以说人体周身都是火的时候</w:t>
        <w:br/>
        <w:br/>
        <w:t>1169</w:t>
        <w:br/>
        <w:t>00:47:08,060 --&gt; 00:47:09,420</w:t>
        <w:br/>
        <w:t>你看那个痰是什么</w:t>
        <w:br/>
        <w:br/>
        <w:t>1170</w:t>
        <w:br/>
        <w:t>00:47:09,980 --&gt; 00:47:14,400</w:t>
        <w:br/>
        <w:t>只有心下的一点真阴，最后被练浊成痰</w:t>
        <w:br/>
        <w:br/>
        <w:t>1171</w:t>
        <w:br/>
        <w:t>00:47:14,600 --&gt; 00:47:15,440</w:t>
        <w:br/>
        <w:t>闭塞了心窍</w:t>
        <w:br/>
        <w:br/>
        <w:t>1172</w:t>
        <w:br/>
        <w:t>00:47:15,680 --&gt; 00:47:17,040</w:t>
        <w:br/>
        <w:t>导致这人疯狂吧</w:t>
        <w:br/>
        <w:br/>
        <w:t>1173</w:t>
        <w:br/>
        <w:t>00:47:17,340 --&gt; 00:47:18,540</w:t>
        <w:br/>
        <w:t>我们讲亡羊必惊狂</w:t>
        <w:br/>
        <w:br/>
        <w:t>1174</w:t>
        <w:br/>
        <w:t>00:47:18,580 --&gt; 00:47:19,500</w:t>
        <w:br/>
        <w:t>是不是有这个道理</w:t>
        <w:br/>
        <w:br/>
        <w:t>1175</w:t>
        <w:br/>
        <w:t>00:47:19,500 --&gt; 00:47:22,460</w:t>
        <w:br/>
        <w:t>我曾经讲伤寒的时候给大家举过一个比方</w:t>
        <w:br/>
        <w:br/>
        <w:t>1176</w:t>
        <w:br/>
        <w:t>00:47:22,780 --&gt; 00:47:25,810</w:t>
        <w:br/>
        <w:t>新君，就像光绪皇帝被囚于瀛台</w:t>
        <w:br/>
        <w:br/>
        <w:t>1177</w:t>
        <w:br/>
        <w:t>00:47:26,350 --&gt; 00:47:27,790</w:t>
        <w:br/>
        <w:t>那么是不是就是这个项啊</w:t>
        <w:br/>
        <w:br/>
        <w:t>1178</w:t>
        <w:br/>
        <w:t>00:47:28,150 --&gt; 00:47:29,870</w:t>
        <w:br/>
        <w:t>那么其实我当时还有一个比方</w:t>
        <w:br/>
        <w:br/>
        <w:t>1179</w:t>
        <w:br/>
        <w:t>00:47:30,190 --&gt; 00:47:31,070</w:t>
        <w:br/>
        <w:t>这个暑期呀</w:t>
        <w:br/>
        <w:br/>
        <w:t>1180</w:t>
        <w:br/>
        <w:t>00:47:31,430 --&gt; 00:47:33,270</w:t>
        <w:br/>
        <w:t>就如同耀中赵子龙</w:t>
        <w:br/>
        <w:br/>
        <w:t>1181</w:t>
        <w:br/>
        <w:t>00:47:33,900 --&gt; 00:47:34,460</w:t>
        <w:br/>
        <w:t>为什么</w:t>
        <w:br/>
        <w:br/>
        <w:t>1182</w:t>
        <w:br/>
        <w:t>00:47:34,660 --&gt; 00:47:37,380</w:t>
        <w:br/>
        <w:t>你看赵子龙当时怀揣阿斗，把阿斗放哪了</w:t>
        <w:br/>
        <w:br/>
        <w:t>1183</w:t>
        <w:br/>
        <w:t>00:47:37,380 --&gt; 00:47:38,620</w:t>
        <w:br/>
        <w:t>放在护心镜底下</w:t>
        <w:br/>
        <w:br/>
        <w:t>1184</w:t>
        <w:br/>
        <w:t>00:47:39,180 --&gt; 00:47:43,940</w:t>
        <w:br/>
        <w:t>是不是骑着一匹马七进七出百万军中啊</w:t>
        <w:br/>
        <w:br/>
        <w:t>1185</w:t>
        <w:br/>
        <w:t>00:47:44,340 --&gt; 00:47:46,900</w:t>
        <w:br/>
        <w:t>那么是不是由内达外之相啊</w:t>
        <w:br/>
        <w:br/>
        <w:t>1186</w:t>
        <w:br/>
        <w:t>00:47:47,930 --&gt; 00:47:48,130</w:t>
        <w:br/>
        <w:t>哎</w:t>
        <w:br/>
        <w:br/>
        <w:t>1187</w:t>
        <w:br/>
        <w:t>00:47:48,410 --&gt; 00:47:50,930</w:t>
        <w:br/>
        <w:t>那么护着这个新新阳啊</w:t>
        <w:br/>
        <w:br/>
        <w:t>1188</w:t>
        <w:br/>
        <w:t>00:47:51,010 --&gt; 00:47:52,450</w:t>
        <w:br/>
        <w:t>由内达外，哎</w:t>
        <w:br/>
        <w:br/>
        <w:t>1189</w:t>
        <w:br/>
        <w:t>00:47:52,450 --&gt; 00:47:55,490</w:t>
        <w:br/>
        <w:t>那么就是那个药中子龙，耀中常山啊</w:t>
        <w:br/>
        <w:br/>
        <w:t>1190</w:t>
        <w:br/>
        <w:t>00:47:55,530 --&gt; 00:47:58,660</w:t>
        <w:br/>
        <w:t>这，我就我经常是这么想的</w:t>
        <w:br/>
        <w:br/>
        <w:t>1191</w:t>
        <w:br/>
        <w:t>00:47:58,860 --&gt; 00:48:00,780</w:t>
        <w:br/>
        <w:t>所以在临证中有很多妙用啊</w:t>
        <w:br/>
        <w:br/>
        <w:t>1192</w:t>
        <w:br/>
        <w:t>00:48:00,780 --&gt; 00:48:02,460</w:t>
        <w:br/>
        <w:t>我曾经给大家举过，呃</w:t>
        <w:br/>
        <w:br/>
        <w:t>1193</w:t>
        <w:br/>
        <w:t>00:48:02,460 --&gt; 00:48:05,310</w:t>
        <w:br/>
        <w:t>最常用的呢就是保健品综合征，呃</w:t>
        <w:br/>
        <w:br/>
        <w:t>1194</w:t>
        <w:br/>
        <w:t>00:48:05,430 --&gt; 00:48:08,470</w:t>
        <w:br/>
        <w:t>比如有的人，当然我这保健品综合征啊</w:t>
        <w:br/>
        <w:br/>
        <w:t>1195</w:t>
        <w:br/>
        <w:t>00:48:08,510 --&gt; 00:48:11,830</w:t>
        <w:br/>
        <w:t>它不是指指指带那个那个任何保健保健的东西啊</w:t>
        <w:br/>
        <w:br/>
        <w:t>1196</w:t>
        <w:br/>
        <w:t>00:48:11,950 --&gt; 00:48:12,790</w:t>
        <w:br/>
        <w:t>我指的是什么</w:t>
        <w:br/>
        <w:br/>
        <w:t>1197</w:t>
        <w:br/>
        <w:t>00:48:12,790 --&gt; 00:48:15,090</w:t>
        <w:br/>
        <w:t>比如说误用了很多这个</w:t>
        <w:br/>
        <w:br/>
        <w:t>1198</w:t>
        <w:br/>
        <w:t>00:48:15,090 --&gt; 00:48:17,450</w:t>
        <w:br/>
        <w:t>比如说温热类的补品</w:t>
        <w:br/>
        <w:br/>
        <w:t>1199</w:t>
        <w:br/>
        <w:t>00:48:18,290 --&gt; 00:48:20,090</w:t>
        <w:br/>
        <w:t>呃，比如这个在咱们东北有很多</w:t>
        <w:br/>
        <w:br/>
        <w:t>1200</w:t>
        <w:br/>
        <w:t>00:48:20,530 --&gt; 00:48:24,450</w:t>
        <w:br/>
        <w:t>有的时候你去一些老头老太太家里头一个大玻璃瓶，对吧</w:t>
        <w:br/>
        <w:br/>
        <w:t>1201</w:t>
        <w:br/>
        <w:t>00:48:24,450 --&gt; 00:48:25,330</w:t>
        <w:br/>
        <w:t>你看那里头，哎呦</w:t>
        <w:br/>
        <w:br/>
        <w:t>1202</w:t>
        <w:br/>
        <w:t>00:48:25,330 --&gt; 00:48:27,210</w:t>
        <w:br/>
        <w:t>各种奇珍异宝，哎</w:t>
        <w:br/>
        <w:br/>
        <w:t>1203</w:t>
        <w:br/>
        <w:t>00:48:27,210 --&gt; 00:48:29,210</w:t>
        <w:br/>
        <w:t>整的跟这个东海龙宫似的，对吧</w:t>
        <w:br/>
        <w:br/>
        <w:t>1204</w:t>
        <w:br/>
        <w:t>00:48:29,570 --&gt; 00:48:32,690</w:t>
        <w:br/>
        <w:t>里头又是海马，又是什么那个那个哎</w:t>
        <w:br/>
        <w:br/>
        <w:t>1205</w:t>
        <w:br/>
        <w:t>00:48:32,860 --&gt; 00:48:34,100</w:t>
        <w:br/>
        <w:t>这这个人参的啊</w:t>
        <w:br/>
        <w:br/>
        <w:t>1206</w:t>
        <w:br/>
        <w:t>00:48:34,100 --&gt; 00:48:34,620</w:t>
        <w:br/>
        <w:t>又是鹿茸</w:t>
        <w:br/>
        <w:br/>
        <w:t>1207</w:t>
        <w:br/>
        <w:t>00:48:34,780 --&gt; 00:48:36,060</w:t>
        <w:br/>
        <w:t>你你都不敢喝，对吧</w:t>
        <w:br/>
        <w:br/>
        <w:t>1208</w:t>
        <w:br/>
        <w:t>00:48:36,340 --&gt; 00:48:37,380</w:t>
        <w:br/>
        <w:t>特别热，哎</w:t>
        <w:br/>
        <w:br/>
        <w:t>1209</w:t>
        <w:br/>
        <w:t>00:48:37,380 --&gt; 00:48:38,540</w:t>
        <w:br/>
        <w:t>老头喝的不亦乐乎</w:t>
        <w:br/>
        <w:br/>
        <w:t>1210</w:t>
        <w:br/>
        <w:t>00:48:38,580 --&gt; 00:48:40,860</w:t>
        <w:br/>
        <w:t>那么久而久之，那偶尔喝一点</w:t>
        <w:br/>
        <w:br/>
        <w:t>1211</w:t>
        <w:br/>
        <w:t>00:48:40,860 --&gt; 00:48:42,580</w:t>
        <w:br/>
        <w:t>其实对对于身体来说有好处啊</w:t>
        <w:br/>
        <w:br/>
        <w:t>1212</w:t>
        <w:br/>
        <w:t>00:48:42,800 --&gt; 00:48:44,320</w:t>
        <w:br/>
        <w:t>但你说如果过热啊</w:t>
        <w:br/>
        <w:br/>
        <w:t>1213</w:t>
        <w:br/>
        <w:t>00:48:44,320 --&gt; 00:48:46,160</w:t>
        <w:br/>
        <w:t>咱们说这个道理过热</w:t>
        <w:br/>
        <w:br/>
        <w:t>1214</w:t>
        <w:br/>
        <w:t>00:48:46,590 --&gt; 00:48:49,510</w:t>
        <w:br/>
        <w:t>那么造成了炼液成痰，蒙于心包</w:t>
        <w:br/>
        <w:br/>
        <w:t>1215</w:t>
        <w:br/>
        <w:t>00:48:49,710 --&gt; 00:48:51,630</w:t>
        <w:br/>
        <w:t>这种情况其实在门诊上很多的啊</w:t>
        <w:br/>
        <w:br/>
        <w:t>1216</w:t>
        <w:br/>
        <w:t>00:48:51,630 --&gt; 00:48:53,470</w:t>
        <w:br/>
        <w:t>我治过很多这种疑难的问题</w:t>
        <w:br/>
        <w:br/>
        <w:t>1217</w:t>
        <w:br/>
        <w:t>00:48:53,710 --&gt; 00:48:55,790</w:t>
        <w:br/>
        <w:t>那么都是用这个救逆汤，效果特别好</w:t>
        <w:br/>
        <w:br/>
        <w:t>1218</w:t>
        <w:br/>
        <w:t>00:48:56,240 --&gt; 00:48:57,480</w:t>
        <w:br/>
        <w:t>同时呢，龙骨啊</w:t>
        <w:br/>
        <w:br/>
        <w:t>1219</w:t>
        <w:br/>
        <w:t>00:48:58,520 --&gt; 00:49:01,490</w:t>
        <w:br/>
        <w:t>干什么用的，我们说龙则合于肝嘛</w:t>
        <w:br/>
        <w:br/>
        <w:t>1220</w:t>
        <w:br/>
        <w:t>00:49:02,050 --&gt; 00:49:02,370</w:t>
        <w:br/>
        <w:t>对吧</w:t>
        <w:br/>
        <w:br/>
        <w:t>1221</w:t>
        <w:br/>
        <w:t>00:49:02,690 --&gt; 00:49:04,730</w:t>
        <w:br/>
        <w:t>因此能安魂牡蛎呢</w:t>
        <w:br/>
        <w:br/>
        <w:t>1222</w:t>
        <w:br/>
        <w:t>00:49:04,770 --&gt; 00:49:06,210</w:t>
        <w:br/>
        <w:t>为月魄能定破</w:t>
        <w:br/>
        <w:br/>
        <w:t>1223</w:t>
        <w:br/>
        <w:t>00:49:06,410 --&gt; 00:49:07,890</w:t>
        <w:br/>
        <w:t>一个能安魂，一个能定魄</w:t>
        <w:br/>
        <w:br/>
        <w:t>1224</w:t>
        <w:br/>
        <w:t>00:49:07,970 --&gt; 00:49:09,730</w:t>
        <w:br/>
        <w:t>魂魄安定心神安宁嘛</w:t>
        <w:br/>
        <w:br/>
        <w:t>1225</w:t>
        <w:br/>
        <w:t>00:49:09,890 --&gt; 00:49:11,330</w:t>
        <w:br/>
        <w:t>那么讲这么个问题</w:t>
        <w:br/>
        <w:br/>
        <w:t>1226</w:t>
        <w:br/>
        <w:t>00:49:11,880 --&gt; 00:49:12,080</w:t>
        <w:br/>
        <w:t>呃</w:t>
        <w:br/>
        <w:br/>
        <w:t>1227</w:t>
        <w:br/>
        <w:t>00:49:12,080 --&gt; 00:49:13,160</w:t>
        <w:br/>
        <w:t>所以关于这个汤呢</w:t>
        <w:br/>
        <w:br/>
        <w:t>1228</w:t>
        <w:br/>
        <w:t>00:49:13,160 --&gt; 00:49:15,040</w:t>
        <w:br/>
        <w:t>我在这呢，不赘述了啊</w:t>
        <w:br/>
        <w:br/>
        <w:t>1229</w:t>
        <w:br/>
        <w:t>00:49:15,040 --&gt; 00:49:16,440</w:t>
        <w:br/>
        <w:t>给大家讲一讲</w:t>
        <w:br/>
        <w:br/>
        <w:t>1230</w:t>
        <w:br/>
        <w:t>00:49:17,410 --&gt; 00:49:17,610</w:t>
        <w:br/>
        <w:t>呃</w:t>
        <w:br/>
        <w:br/>
        <w:t>1231</w:t>
        <w:br/>
        <w:t>00:49:18,250 --&gt; 00:49:20,530</w:t>
        <w:br/>
        <w:t>我们休息10分钟啊</w:t>
        <w:br/>
        <w:br/>
        <w:t>1232</w:t>
        <w:br/>
        <w:t>00:49:20,610 --&gt; 00:49:24,640</w:t>
        <w:br/>
        <w:t>后头有这么五张小方子啊</w:t>
        <w:br/>
        <w:br/>
        <w:t>1233</w:t>
        <w:br/>
        <w:t>00:49:24,720 --&gt; 00:49:25,480</w:t>
        <w:br/>
        <w:t>小方子不大</w:t>
        <w:br/>
        <w:br/>
        <w:t>1234</w:t>
        <w:br/>
        <w:t>00:49:25,480 --&gt; 00:49:26,360</w:t>
        <w:br/>
        <w:t>但是我想呢</w:t>
        <w:br/>
        <w:br/>
        <w:t>1235</w:t>
        <w:br/>
        <w:t>00:49:26,360 --&gt; 00:49:28,840</w:t>
        <w:br/>
        <w:t>我们得用一堂课的时间才能把它讲完</w:t>
        <w:br/>
        <w:br/>
        <w:t>1236</w:t>
        <w:br/>
        <w:t>00:49:29,040 --&gt; 00:49:30,320</w:t>
        <w:br/>
        <w:t>好下课啊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